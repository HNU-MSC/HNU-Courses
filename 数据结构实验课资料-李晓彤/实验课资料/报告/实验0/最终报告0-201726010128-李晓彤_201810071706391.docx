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
        <w:ind w:left="0"/>
        <w:rPr>
          <w:rFonts w:ascii="Times New Roman"/>
          <w:sz w:val="14"/>
        </w:rPr>
      </w:pPr>
    </w:p>
    <w:p>
      <w:pPr>
        <w:pStyle w:val="3"/>
        <w:ind w:left="1370"/>
        <w:rPr>
          <w:rFonts w:ascii="Times New Roman"/>
          <w:sz w:val="20"/>
        </w:rPr>
      </w:pPr>
      <w:r>
        <w:rPr>
          <w:rFonts w:ascii="Times New Roman"/>
          <w:sz w:val="20"/>
        </w:rPr>
        <mc:AlternateContent>
          <mc:Choice Requires="wpg">
            <w:drawing>
              <wp:inline distT="0" distB="0" distL="114300" distR="114300">
                <wp:extent cx="3886200" cy="4666615"/>
                <wp:effectExtent l="0" t="0" r="0" b="6985"/>
                <wp:docPr id="10" name="组合 2"/>
                <wp:cNvGraphicFramePr/>
                <a:graphic xmlns:a="http://schemas.openxmlformats.org/drawingml/2006/main">
                  <a:graphicData uri="http://schemas.microsoft.com/office/word/2010/wordprocessingGroup">
                    <wpg:wgp>
                      <wpg:cNvGrpSpPr/>
                      <wpg:grpSpPr>
                        <a:xfrm>
                          <a:off x="0" y="0"/>
                          <a:ext cx="3886200" cy="4666615"/>
                          <a:chOff x="0" y="0"/>
                          <a:chExt cx="6120" cy="7349"/>
                        </a:xfrm>
                      </wpg:grpSpPr>
                      <pic:pic xmlns:pic="http://schemas.openxmlformats.org/drawingml/2006/picture">
                        <pic:nvPicPr>
                          <pic:cNvPr id="2" name="图片 3"/>
                          <pic:cNvPicPr>
                            <a:picLocks noChangeAspect="1"/>
                          </pic:cNvPicPr>
                        </pic:nvPicPr>
                        <pic:blipFill>
                          <a:blip r:embed="rId6"/>
                          <a:stretch>
                            <a:fillRect/>
                          </a:stretch>
                        </pic:blipFill>
                        <pic:spPr>
                          <a:xfrm>
                            <a:off x="0" y="1562"/>
                            <a:ext cx="6120" cy="5787"/>
                          </a:xfrm>
                          <a:prstGeom prst="rect">
                            <a:avLst/>
                          </a:prstGeom>
                          <a:noFill/>
                          <a:ln w="9525">
                            <a:noFill/>
                          </a:ln>
                        </pic:spPr>
                      </pic:pic>
                      <pic:pic xmlns:pic="http://schemas.openxmlformats.org/drawingml/2006/picture">
                        <pic:nvPicPr>
                          <pic:cNvPr id="4" name="图片 4"/>
                          <pic:cNvPicPr>
                            <a:picLocks noChangeAspect="1"/>
                          </pic:cNvPicPr>
                        </pic:nvPicPr>
                        <pic:blipFill>
                          <a:blip r:embed="rId7"/>
                          <a:stretch>
                            <a:fillRect/>
                          </a:stretch>
                        </pic:blipFill>
                        <pic:spPr>
                          <a:xfrm>
                            <a:off x="622" y="0"/>
                            <a:ext cx="4540" cy="1594"/>
                          </a:xfrm>
                          <a:prstGeom prst="rect">
                            <a:avLst/>
                          </a:prstGeom>
                          <a:noFill/>
                          <a:ln w="9525">
                            <a:noFill/>
                          </a:ln>
                        </pic:spPr>
                      </pic:pic>
                      <wps:wsp>
                        <wps:cNvPr id="6" name="文本框 5"/>
                        <wps:cNvSpPr txBox="1"/>
                        <wps:spPr>
                          <a:xfrm>
                            <a:off x="1849" y="2250"/>
                            <a:ext cx="2108" cy="521"/>
                          </a:xfrm>
                          <a:prstGeom prst="rect">
                            <a:avLst/>
                          </a:prstGeom>
                          <a:noFill/>
                          <a:ln w="9525">
                            <a:noFill/>
                          </a:ln>
                        </wps:spPr>
                        <wps:txbx>
                          <w:txbxContent>
                            <w:p>
                              <w:pPr>
                                <w:spacing w:before="0" w:line="521" w:lineRule="exact"/>
                                <w:ind w:left="0" w:right="0" w:firstLine="0"/>
                                <w:jc w:val="left"/>
                                <w:rPr>
                                  <w:rFonts w:hint="eastAsia" w:ascii="微软雅黑" w:eastAsia="微软雅黑"/>
                                  <w:b/>
                                  <w:sz w:val="52"/>
                                </w:rPr>
                              </w:pPr>
                              <w:r>
                                <w:rPr>
                                  <w:rFonts w:hint="eastAsia" w:ascii="微软雅黑" w:eastAsia="微软雅黑"/>
                                  <w:b/>
                                  <w:sz w:val="52"/>
                                </w:rPr>
                                <w:t>数据结构</w:t>
                              </w:r>
                            </w:p>
                          </w:txbxContent>
                        </wps:txbx>
                        <wps:bodyPr lIns="0" tIns="0" rIns="0" bIns="0" upright="1"/>
                      </wps:wsp>
                      <wps:wsp>
                        <wps:cNvPr id="8" name="文本框 6"/>
                        <wps:cNvSpPr txBox="1"/>
                        <wps:spPr>
                          <a:xfrm>
                            <a:off x="252" y="3436"/>
                            <a:ext cx="5781" cy="960"/>
                          </a:xfrm>
                          <a:prstGeom prst="rect">
                            <a:avLst/>
                          </a:prstGeom>
                          <a:noFill/>
                          <a:ln w="9525">
                            <a:noFill/>
                          </a:ln>
                        </wps:spPr>
                        <wps:txbx>
                          <w:txbxContent>
                            <w:p>
                              <w:pPr>
                                <w:spacing w:before="0" w:line="960" w:lineRule="exact"/>
                                <w:ind w:left="0" w:right="0" w:firstLine="0"/>
                                <w:jc w:val="left"/>
                                <w:rPr>
                                  <w:sz w:val="96"/>
                                </w:rPr>
                              </w:pPr>
                              <w:r>
                                <w:rPr>
                                  <w:sz w:val="96"/>
                                </w:rPr>
                                <w:t>课程实验报告</w:t>
                              </w:r>
                            </w:p>
                          </w:txbxContent>
                        </wps:txbx>
                        <wps:bodyPr lIns="0" tIns="0" rIns="0" bIns="0" upright="1"/>
                      </wps:wsp>
                    </wpg:wgp>
                  </a:graphicData>
                </a:graphic>
              </wp:inline>
            </w:drawing>
          </mc:Choice>
          <mc:Fallback>
            <w:pict>
              <v:group id="组合 2" o:spid="_x0000_s1026" o:spt="203" style="height:367.45pt;width:306pt;" coordsize="6120,7349" o:gfxdata="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">
                <o:lock v:ext="edit" aspectratio="f"/>
                <v:shape id="图片 3" o:spid="_x0000_s1026" o:spt="75" type="#_x0000_t75" style="position:absolute;left:0;top:1562;height:5787;width:6120;" filled="f" o:preferrelative="t" stroked="f" coordsize="21600,21600" o:gfxdata="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2mF77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75" type="#_x0000_t75" style="position:absolute;left:622;top:0;height:1594;width:4540;" filled="f" o:preferrelative="t" stroked="f" coordsize="21600,21600" o:gfxdata="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Ox4O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文本框 5" o:spid="_x0000_s1026" o:spt="202" type="#_x0000_t202" style="position:absolute;left:1849;top:2250;height:521;width:2108;"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521" w:lineRule="exact"/>
                          <w:ind w:left="0" w:right="0" w:firstLine="0"/>
                          <w:jc w:val="left"/>
                          <w:rPr>
                            <w:rFonts w:hint="eastAsia" w:ascii="微软雅黑" w:eastAsia="微软雅黑"/>
                            <w:b/>
                            <w:sz w:val="52"/>
                          </w:rPr>
                        </w:pPr>
                        <w:r>
                          <w:rPr>
                            <w:rFonts w:hint="eastAsia" w:ascii="微软雅黑" w:eastAsia="微软雅黑"/>
                            <w:b/>
                            <w:sz w:val="52"/>
                          </w:rPr>
                          <w:t>数据结构</w:t>
                        </w:r>
                      </w:p>
                    </w:txbxContent>
                  </v:textbox>
                </v:shape>
                <v:shape id="文本框 6" o:spid="_x0000_s1026" o:spt="202" type="#_x0000_t202" style="position:absolute;left:252;top:3436;height:960;width:5781;"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960" w:lineRule="exact"/>
                          <w:ind w:left="0" w:right="0" w:firstLine="0"/>
                          <w:jc w:val="left"/>
                          <w:rPr>
                            <w:sz w:val="96"/>
                          </w:rPr>
                        </w:pPr>
                        <w:r>
                          <w:rPr>
                            <w:sz w:val="96"/>
                          </w:rPr>
                          <w:t>课程实验报告</w:t>
                        </w:r>
                      </w:p>
                    </w:txbxContent>
                  </v:textbox>
                </v:shape>
                <w10:wrap type="none"/>
                <w10:anchorlock/>
              </v:group>
            </w:pict>
          </mc:Fallback>
        </mc:AlternateContent>
      </w:r>
    </w:p>
    <w:p>
      <w:pPr>
        <w:pStyle w:val="3"/>
        <w:ind w:left="0"/>
        <w:rPr>
          <w:rFonts w:ascii="Times New Roman"/>
          <w:sz w:val="20"/>
        </w:rPr>
      </w:pPr>
    </w:p>
    <w:p>
      <w:pPr>
        <w:pStyle w:val="3"/>
        <w:ind w:left="0"/>
        <w:rPr>
          <w:rFonts w:ascii="Times New Roman"/>
          <w:sz w:val="20"/>
        </w:rPr>
      </w:pPr>
    </w:p>
    <w:p>
      <w:pPr>
        <w:pStyle w:val="3"/>
        <w:spacing w:before="8"/>
        <w:ind w:left="0"/>
        <w:rPr>
          <w:rFonts w:ascii="Times New Roman"/>
          <w:sz w:val="29"/>
        </w:rPr>
      </w:pPr>
    </w:p>
    <w:p>
      <w:pPr>
        <w:tabs>
          <w:tab w:val="left" w:pos="2220"/>
          <w:tab w:val="left" w:pos="2981"/>
          <w:tab w:val="left" w:pos="3303"/>
          <w:tab w:val="left" w:pos="8428"/>
        </w:tabs>
        <w:spacing w:before="64"/>
        <w:ind w:left="1519" w:right="0" w:firstLine="0"/>
        <w:jc w:val="left"/>
        <w:rPr>
          <w:sz w:val="32"/>
        </w:rPr>
      </w:pPr>
      <w:r>
        <w:rPr>
          <w:sz w:val="28"/>
        </w:rPr>
        <w:t>题</w:t>
      </w:r>
      <w:r>
        <w:rPr>
          <w:sz w:val="28"/>
        </w:rPr>
        <w:tab/>
      </w:r>
      <w:r>
        <w:rPr>
          <w:sz w:val="28"/>
        </w:rPr>
        <w:t>目</w:t>
      </w:r>
      <w:r>
        <w:rPr>
          <w:rFonts w:hint="eastAsia"/>
          <w:sz w:val="28"/>
          <w:lang w:val="en-US" w:eastAsia="zh-CN"/>
        </w:rPr>
        <w:t xml:space="preserve">  </w:t>
      </w:r>
      <w:r>
        <w:rPr>
          <w:rFonts w:hint="eastAsia"/>
          <w:spacing w:val="-1"/>
          <w:w w:val="95"/>
          <w:sz w:val="32"/>
          <w:u w:val="single"/>
          <w:lang w:val="en-US" w:eastAsia="zh-CN"/>
        </w:rPr>
        <w:t>学生排队</w:t>
      </w:r>
      <w:r>
        <w:rPr>
          <w:w w:val="95"/>
          <w:sz w:val="32"/>
          <w:u w:val="single"/>
        </w:rPr>
        <w:t>（CCF201</w:t>
      </w:r>
      <w:r>
        <w:rPr>
          <w:rFonts w:hint="eastAsia"/>
          <w:w w:val="95"/>
          <w:sz w:val="32"/>
          <w:u w:val="single"/>
          <w:lang w:val="en-US" w:eastAsia="zh-CN"/>
        </w:rPr>
        <w:t>703</w:t>
      </w:r>
      <w:r>
        <w:rPr>
          <w:w w:val="95"/>
          <w:sz w:val="32"/>
          <w:u w:val="single"/>
        </w:rPr>
        <w:t>-</w:t>
      </w:r>
      <w:r>
        <w:rPr>
          <w:rFonts w:hint="eastAsia"/>
          <w:w w:val="95"/>
          <w:sz w:val="32"/>
          <w:u w:val="single"/>
          <w:lang w:val="en-US" w:eastAsia="zh-CN"/>
        </w:rPr>
        <w:t>2</w:t>
      </w:r>
      <w:r>
        <w:rPr>
          <w:w w:val="95"/>
          <w:sz w:val="32"/>
          <w:u w:val="single"/>
        </w:rPr>
        <w:t>）</w:t>
      </w:r>
      <w:r>
        <w:rPr>
          <w:sz w:val="32"/>
          <w:u w:val="single"/>
        </w:rPr>
        <w:tab/>
      </w:r>
    </w:p>
    <w:p>
      <w:pPr>
        <w:tabs>
          <w:tab w:val="left" w:pos="2883"/>
          <w:tab w:val="left" w:pos="7972"/>
        </w:tabs>
        <w:spacing w:before="214"/>
        <w:ind w:left="1380" w:right="0" w:firstLine="0"/>
        <w:jc w:val="left"/>
        <w:rPr>
          <w:sz w:val="32"/>
        </w:rPr>
      </w:pPr>
      <w:r>
        <w:rPr>
          <w:spacing w:val="48"/>
          <w:sz w:val="28"/>
        </w:rPr>
        <w:t>学生姓</w:t>
      </w:r>
      <w:r>
        <w:rPr>
          <w:sz w:val="28"/>
        </w:rPr>
        <w:t>名</w:t>
      </w:r>
      <w:r>
        <w:rPr>
          <w:rFonts w:hint="eastAsia"/>
          <w:sz w:val="28"/>
          <w:u w:val="single"/>
          <w:lang w:val="en-US" w:eastAsia="zh-CN"/>
        </w:rPr>
        <w:t xml:space="preserve">        </w:t>
      </w:r>
      <w:r>
        <w:rPr>
          <w:rFonts w:hint="eastAsia"/>
          <w:spacing w:val="48"/>
          <w:w w:val="95"/>
          <w:sz w:val="32"/>
          <w:u w:val="single"/>
          <w:lang w:val="en-US" w:eastAsia="zh-CN"/>
        </w:rPr>
        <w:t>李晓彤</w:t>
      </w:r>
      <w:r>
        <w:rPr>
          <w:w w:val="95"/>
          <w:sz w:val="32"/>
          <w:u w:val="single"/>
        </w:rPr>
        <w:t xml:space="preserve"> </w:t>
      </w:r>
      <w:r>
        <w:rPr>
          <w:spacing w:val="-111"/>
          <w:sz w:val="32"/>
          <w:u w:val="single"/>
        </w:rPr>
        <w:t xml:space="preserve"> </w:t>
      </w:r>
      <w:r>
        <w:rPr>
          <w:w w:val="99"/>
          <w:sz w:val="32"/>
          <w:u w:val="single"/>
        </w:rPr>
        <w:t xml:space="preserve"> </w:t>
      </w:r>
      <w:r>
        <w:rPr>
          <w:spacing w:val="-111"/>
          <w:sz w:val="32"/>
          <w:u w:val="single"/>
        </w:rPr>
        <w:t xml:space="preserve"> </w:t>
      </w:r>
      <w:r>
        <w:rPr>
          <w:w w:val="99"/>
          <w:sz w:val="32"/>
          <w:u w:val="single"/>
        </w:rPr>
        <w:t xml:space="preserve"> </w:t>
      </w:r>
      <w:r>
        <w:rPr>
          <w:sz w:val="32"/>
          <w:u w:val="single"/>
        </w:rPr>
        <w:tab/>
      </w:r>
      <w:r>
        <w:rPr>
          <w:w w:val="99"/>
          <w:sz w:val="32"/>
          <w:u w:val="single"/>
        </w:rPr>
        <w:t xml:space="preserve"> </w:t>
      </w:r>
      <w:r>
        <w:rPr>
          <w:spacing w:val="-112"/>
          <w:sz w:val="32"/>
          <w:u w:val="single"/>
        </w:rPr>
        <w:t xml:space="preserve"> </w:t>
      </w:r>
      <w:r>
        <w:rPr>
          <w:w w:val="99"/>
          <w:sz w:val="32"/>
          <w:u w:val="single"/>
        </w:rPr>
        <w:t xml:space="preserve"> </w:t>
      </w:r>
      <w:r>
        <w:rPr>
          <w:spacing w:val="-114"/>
          <w:sz w:val="32"/>
        </w:rPr>
        <w:t xml:space="preserve"> </w:t>
      </w:r>
      <w:r>
        <w:rPr>
          <w:w w:val="99"/>
          <w:sz w:val="32"/>
          <w:u w:val="single"/>
        </w:rPr>
        <w:t xml:space="preserve"> </w:t>
      </w:r>
      <w:r>
        <w:rPr>
          <w:spacing w:val="-112"/>
          <w:sz w:val="32"/>
        </w:rPr>
        <w:t xml:space="preserve"> </w:t>
      </w:r>
      <w:r>
        <w:rPr>
          <w:w w:val="99"/>
          <w:sz w:val="32"/>
        </w:rPr>
        <w:t xml:space="preserve"> </w:t>
      </w:r>
      <w:r>
        <w:rPr>
          <w:spacing w:val="-112"/>
          <w:sz w:val="32"/>
        </w:rPr>
        <w:t xml:space="preserve"> </w:t>
      </w:r>
      <w:r>
        <w:rPr>
          <w:w w:val="99"/>
          <w:sz w:val="32"/>
        </w:rPr>
        <w:t xml:space="preserve"> </w:t>
      </w:r>
      <w:r>
        <w:rPr>
          <w:spacing w:val="-112"/>
          <w:sz w:val="32"/>
        </w:rPr>
        <w:t xml:space="preserve"> </w:t>
      </w:r>
      <w:r>
        <w:rPr>
          <w:w w:val="99"/>
          <w:sz w:val="32"/>
        </w:rPr>
        <w:t xml:space="preserve"> </w:t>
      </w:r>
      <w:r>
        <w:rPr>
          <w:spacing w:val="-114"/>
          <w:sz w:val="32"/>
        </w:rPr>
        <w:t xml:space="preserve"> </w:t>
      </w:r>
      <w:r>
        <w:rPr>
          <w:w w:val="99"/>
          <w:sz w:val="32"/>
        </w:rPr>
        <w:t xml:space="preserve"> </w:t>
      </w:r>
      <w:r>
        <w:rPr>
          <w:spacing w:val="-112"/>
          <w:sz w:val="32"/>
        </w:rPr>
        <w:t xml:space="preserve"> </w:t>
      </w:r>
      <w:r>
        <w:rPr>
          <w:w w:val="99"/>
          <w:sz w:val="32"/>
        </w:rPr>
        <w:t xml:space="preserve"> </w:t>
      </w:r>
      <w:r>
        <w:rPr>
          <w:spacing w:val="-112"/>
          <w:sz w:val="32"/>
        </w:rPr>
        <w:t xml:space="preserve"> </w:t>
      </w:r>
      <w:r>
        <w:rPr>
          <w:w w:val="99"/>
          <w:sz w:val="32"/>
        </w:rPr>
        <w:t xml:space="preserve"> </w:t>
      </w:r>
      <w:r>
        <w:rPr>
          <w:spacing w:val="-114"/>
          <w:sz w:val="32"/>
        </w:rPr>
        <w:t xml:space="preserve"> </w:t>
      </w:r>
      <w:r>
        <w:rPr>
          <w:w w:val="99"/>
          <w:sz w:val="32"/>
        </w:rPr>
        <w:t xml:space="preserve"> </w:t>
      </w:r>
      <w:r>
        <w:rPr>
          <w:spacing w:val="-112"/>
          <w:sz w:val="32"/>
        </w:rPr>
        <w:t xml:space="preserve"> </w:t>
      </w:r>
      <w:r>
        <w:rPr>
          <w:w w:val="99"/>
          <w:sz w:val="32"/>
        </w:rPr>
        <w:t xml:space="preserve"> </w:t>
      </w:r>
    </w:p>
    <w:p>
      <w:pPr>
        <w:tabs>
          <w:tab w:val="left" w:pos="3826"/>
          <w:tab w:val="left" w:pos="8428"/>
          <w:tab w:val="left" w:pos="8687"/>
        </w:tabs>
        <w:spacing w:before="242"/>
        <w:ind w:left="120" w:right="0" w:firstLine="0"/>
        <w:jc w:val="left"/>
        <w:rPr>
          <w:sz w:val="28"/>
        </w:rPr>
      </w:pPr>
      <w:r>
        <w:rPr>
          <w:w w:val="99"/>
          <w:sz w:val="32"/>
        </w:rPr>
        <w:t xml:space="preserve"> </w:t>
      </w:r>
      <w:r>
        <w:rPr>
          <w:spacing w:val="-112"/>
          <w:sz w:val="32"/>
        </w:rPr>
        <w:t xml:space="preserve"> </w:t>
      </w:r>
      <w:r>
        <w:rPr>
          <w:w w:val="99"/>
          <w:sz w:val="32"/>
        </w:rPr>
        <w:t xml:space="preserve"> </w:t>
      </w:r>
      <w:r>
        <w:rPr>
          <w:spacing w:val="-112"/>
          <w:sz w:val="32"/>
        </w:rPr>
        <w:t xml:space="preserve"> </w:t>
      </w:r>
      <w:r>
        <w:rPr>
          <w:w w:val="99"/>
          <w:sz w:val="32"/>
        </w:rPr>
        <w:t xml:space="preserve"> </w:t>
      </w:r>
      <w:r>
        <w:rPr>
          <w:spacing w:val="-112"/>
          <w:sz w:val="32"/>
        </w:rPr>
        <w:t xml:space="preserve"> </w:t>
      </w:r>
      <w:r>
        <w:rPr>
          <w:w w:val="99"/>
          <w:sz w:val="32"/>
        </w:rPr>
        <w:t xml:space="preserve"> </w:t>
      </w:r>
      <w:r>
        <w:rPr>
          <w:spacing w:val="-114"/>
          <w:sz w:val="32"/>
        </w:rPr>
        <w:t xml:space="preserve"> </w:t>
      </w:r>
      <w:r>
        <w:rPr>
          <w:w w:val="99"/>
          <w:sz w:val="32"/>
        </w:rPr>
        <w:t xml:space="preserve"> </w:t>
      </w:r>
      <w:r>
        <w:rPr>
          <w:spacing w:val="-112"/>
          <w:sz w:val="32"/>
        </w:rPr>
        <w:t xml:space="preserve"> </w:t>
      </w:r>
      <w:r>
        <w:rPr>
          <w:w w:val="99"/>
          <w:sz w:val="32"/>
        </w:rPr>
        <w:t xml:space="preserve"> </w:t>
      </w:r>
      <w:r>
        <w:rPr>
          <w:spacing w:val="-112"/>
          <w:sz w:val="32"/>
        </w:rPr>
        <w:t xml:space="preserve"> </w:t>
      </w:r>
      <w:r>
        <w:rPr>
          <w:spacing w:val="47"/>
          <w:sz w:val="28"/>
        </w:rPr>
        <w:t>学生</w:t>
      </w:r>
      <w:r>
        <w:rPr>
          <w:spacing w:val="45"/>
          <w:sz w:val="28"/>
        </w:rPr>
        <w:t>学</w:t>
      </w:r>
      <w:r>
        <w:rPr>
          <w:spacing w:val="49"/>
          <w:sz w:val="28"/>
        </w:rPr>
        <w:t>号</w:t>
      </w:r>
      <w:r>
        <w:rPr>
          <w:spacing w:val="49"/>
          <w:sz w:val="28"/>
          <w:u w:val="single"/>
        </w:rPr>
        <w:t xml:space="preserve"> </w:t>
      </w:r>
      <w:r>
        <w:rPr>
          <w:rFonts w:hint="eastAsia"/>
          <w:spacing w:val="49"/>
          <w:sz w:val="28"/>
          <w:u w:val="single"/>
          <w:lang w:val="en-US" w:eastAsia="zh-CN"/>
        </w:rPr>
        <w:t xml:space="preserve">     </w:t>
      </w:r>
      <w:r>
        <w:rPr>
          <w:spacing w:val="21"/>
          <w:sz w:val="28"/>
          <w:u w:val="single"/>
        </w:rPr>
        <w:t>201</w:t>
      </w:r>
      <w:r>
        <w:rPr>
          <w:rFonts w:hint="eastAsia"/>
          <w:spacing w:val="21"/>
          <w:sz w:val="28"/>
          <w:u w:val="single"/>
          <w:lang w:val="en-US" w:eastAsia="zh-CN"/>
        </w:rPr>
        <w:t>726010128</w:t>
      </w:r>
      <w:r>
        <w:rPr>
          <w:spacing w:val="21"/>
          <w:sz w:val="28"/>
          <w:u w:val="single"/>
        </w:rPr>
        <w:tab/>
      </w:r>
      <w:r>
        <w:rPr>
          <w:spacing w:val="21"/>
          <w:sz w:val="28"/>
        </w:rPr>
        <w:tab/>
      </w:r>
      <w:r>
        <w:rPr>
          <w:spacing w:val="21"/>
          <w:w w:val="100"/>
          <w:sz w:val="28"/>
        </w:rPr>
        <w:t xml:space="preserve"> </w:t>
      </w:r>
      <w:r>
        <w:rPr>
          <w:spacing w:val="-94"/>
          <w:sz w:val="28"/>
        </w:rPr>
        <w:t xml:space="preserve"> </w:t>
      </w:r>
      <w:r>
        <w:rPr>
          <w:w w:val="100"/>
          <w:sz w:val="28"/>
        </w:rPr>
        <w:t xml:space="preserve"> </w:t>
      </w:r>
      <w:r>
        <w:rPr>
          <w:spacing w:val="-94"/>
          <w:sz w:val="28"/>
        </w:rPr>
        <w:t xml:space="preserve"> </w:t>
      </w:r>
      <w:r>
        <w:rPr>
          <w:w w:val="100"/>
          <w:sz w:val="28"/>
        </w:rPr>
        <w:t xml:space="preserve"> </w:t>
      </w:r>
      <w:r>
        <w:rPr>
          <w:spacing w:val="-92"/>
          <w:sz w:val="28"/>
        </w:rPr>
        <w:t xml:space="preserve"> </w:t>
      </w:r>
      <w:r>
        <w:rPr>
          <w:w w:val="100"/>
          <w:sz w:val="28"/>
        </w:rPr>
        <w:t xml:space="preserve"> </w:t>
      </w:r>
      <w:r>
        <w:rPr>
          <w:spacing w:val="-94"/>
          <w:sz w:val="28"/>
        </w:rPr>
        <w:t xml:space="preserve"> </w:t>
      </w:r>
      <w:r>
        <w:rPr>
          <w:w w:val="100"/>
          <w:sz w:val="28"/>
        </w:rPr>
        <w:t xml:space="preserve"> </w:t>
      </w:r>
      <w:r>
        <w:rPr>
          <w:spacing w:val="-92"/>
          <w:sz w:val="28"/>
        </w:rPr>
        <w:t xml:space="preserve"> </w:t>
      </w:r>
      <w:r>
        <w:rPr>
          <w:w w:val="100"/>
          <w:sz w:val="28"/>
        </w:rPr>
        <w:t xml:space="preserve"> </w:t>
      </w:r>
      <w:r>
        <w:rPr>
          <w:spacing w:val="-94"/>
          <w:sz w:val="28"/>
        </w:rPr>
        <w:t xml:space="preserve"> </w:t>
      </w:r>
      <w:r>
        <w:rPr>
          <w:w w:val="100"/>
          <w:sz w:val="28"/>
        </w:rPr>
        <w:t xml:space="preserve"> </w:t>
      </w:r>
      <w:r>
        <w:rPr>
          <w:spacing w:val="-94"/>
          <w:sz w:val="28"/>
        </w:rPr>
        <w:t xml:space="preserve"> </w:t>
      </w:r>
      <w:r>
        <w:rPr>
          <w:w w:val="100"/>
          <w:sz w:val="28"/>
        </w:rPr>
        <w:t xml:space="preserve"> </w:t>
      </w:r>
    </w:p>
    <w:p>
      <w:pPr>
        <w:tabs>
          <w:tab w:val="left" w:pos="1380"/>
          <w:tab w:val="left" w:pos="3869"/>
          <w:tab w:val="left" w:pos="8428"/>
        </w:tabs>
        <w:spacing w:before="238"/>
        <w:ind w:left="120" w:right="0" w:firstLine="0"/>
        <w:jc w:val="left"/>
        <w:rPr>
          <w:sz w:val="32"/>
        </w:rPr>
      </w:pPr>
      <w:r>
        <w:rPr>
          <w:w w:val="100"/>
          <w:sz w:val="28"/>
        </w:rPr>
        <w:t xml:space="preserve"> </w:t>
      </w:r>
      <w:r>
        <w:rPr>
          <w:sz w:val="28"/>
        </w:rPr>
        <w:tab/>
      </w:r>
      <w:r>
        <w:rPr>
          <w:spacing w:val="48"/>
          <w:sz w:val="28"/>
        </w:rPr>
        <w:t>专业班级</w:t>
      </w:r>
      <w:r>
        <w:rPr>
          <w:spacing w:val="48"/>
          <w:sz w:val="28"/>
          <w:u w:val="single"/>
        </w:rPr>
        <w:t xml:space="preserve"> </w:t>
      </w:r>
      <w:r>
        <w:rPr>
          <w:rFonts w:hint="eastAsia"/>
          <w:spacing w:val="48"/>
          <w:sz w:val="28"/>
          <w:u w:val="single"/>
          <w:lang w:val="en-US" w:eastAsia="zh-CN"/>
        </w:rPr>
        <w:t xml:space="preserve">     </w:t>
      </w:r>
      <w:r>
        <w:rPr>
          <w:rFonts w:hint="eastAsia"/>
          <w:sz w:val="28"/>
          <w:szCs w:val="28"/>
          <w:u w:val="single"/>
          <w:lang w:val="en-US" w:eastAsia="zh-CN"/>
        </w:rPr>
        <w:t>软件工程</w:t>
      </w:r>
      <w:r>
        <w:rPr>
          <w:spacing w:val="-82"/>
          <w:sz w:val="28"/>
          <w:szCs w:val="28"/>
          <w:u w:val="single"/>
        </w:rPr>
        <w:t xml:space="preserve"> </w:t>
      </w:r>
      <w:r>
        <w:rPr>
          <w:rFonts w:hint="eastAsia"/>
          <w:sz w:val="28"/>
          <w:szCs w:val="28"/>
          <w:u w:val="single"/>
          <w:lang w:val="en-US" w:eastAsia="zh-CN"/>
        </w:rPr>
        <w:t>1701</w:t>
      </w:r>
      <w:r>
        <w:rPr>
          <w:sz w:val="32"/>
          <w:u w:val="single"/>
        </w:rPr>
        <w:t xml:space="preserve"> </w:t>
      </w:r>
      <w:r>
        <w:rPr>
          <w:sz w:val="32"/>
          <w:u w:val="single"/>
        </w:rPr>
        <w:tab/>
      </w:r>
    </w:p>
    <w:p>
      <w:pPr>
        <w:pStyle w:val="3"/>
        <w:spacing w:before="1"/>
        <w:ind w:left="0"/>
        <w:rPr>
          <w:sz w:val="14"/>
        </w:rPr>
      </w:pPr>
    </w:p>
    <w:p>
      <w:pPr>
        <w:tabs>
          <w:tab w:val="left" w:pos="1385"/>
          <w:tab w:val="left" w:pos="3480"/>
          <w:tab w:val="left" w:pos="6001"/>
          <w:tab w:val="left" w:pos="8428"/>
        </w:tabs>
        <w:spacing w:before="62"/>
        <w:ind w:left="120" w:right="0" w:firstLine="0"/>
        <w:jc w:val="left"/>
        <w:rPr>
          <w:rFonts w:hint="eastAsia" w:ascii="微软雅黑" w:eastAsia="微软雅黑"/>
          <w:b/>
          <w:sz w:val="28"/>
        </w:rPr>
      </w:pPr>
      <w:r>
        <w:rPr>
          <w:w w:val="100"/>
          <w:sz w:val="28"/>
        </w:rPr>
        <w:t xml:space="preserve"> </w:t>
      </w:r>
      <w:r>
        <w:rPr>
          <w:sz w:val="28"/>
        </w:rPr>
        <w:tab/>
      </w:r>
      <w:r>
        <w:rPr>
          <w:spacing w:val="19"/>
          <w:sz w:val="28"/>
        </w:rPr>
        <w:t>完成</w:t>
      </w:r>
      <w:r>
        <w:rPr>
          <w:sz w:val="28"/>
        </w:rPr>
        <w:t>日</w:t>
      </w:r>
      <w:r>
        <w:rPr>
          <w:spacing w:val="-41"/>
          <w:sz w:val="28"/>
        </w:rPr>
        <w:t xml:space="preserve"> </w:t>
      </w:r>
      <w:r>
        <w:rPr>
          <w:spacing w:val="-60"/>
          <w:sz w:val="28"/>
        </w:rPr>
        <w:t>期</w:t>
      </w:r>
      <w:r>
        <w:rPr>
          <w:spacing w:val="-60"/>
          <w:sz w:val="28"/>
          <w:u w:val="single"/>
        </w:rPr>
        <w:t xml:space="preserve"> </w:t>
      </w:r>
      <w:r>
        <w:rPr>
          <w:spacing w:val="-60"/>
          <w:sz w:val="28"/>
          <w:u w:val="single"/>
        </w:rPr>
        <w:tab/>
      </w:r>
      <w:r>
        <w:rPr>
          <w:rFonts w:hint="eastAsia"/>
          <w:spacing w:val="-60"/>
          <w:sz w:val="28"/>
          <w:u w:val="single"/>
          <w:lang w:val="en-US" w:eastAsia="zh-CN"/>
        </w:rPr>
        <w:t xml:space="preserve">     </w:t>
      </w:r>
      <w:r>
        <w:rPr>
          <w:spacing w:val="-30"/>
          <w:sz w:val="28"/>
          <w:u w:val="single"/>
        </w:rPr>
        <w:t>2018.</w:t>
      </w:r>
      <w:r>
        <w:rPr>
          <w:rFonts w:hint="eastAsia"/>
          <w:spacing w:val="-30"/>
          <w:sz w:val="28"/>
          <w:u w:val="single"/>
          <w:lang w:val="en-US" w:eastAsia="zh-CN"/>
        </w:rPr>
        <w:t>10</w:t>
      </w:r>
      <w:r>
        <w:rPr>
          <w:spacing w:val="-30"/>
          <w:sz w:val="28"/>
          <w:u w:val="single"/>
        </w:rPr>
        <w:t>.</w:t>
      </w:r>
      <w:r>
        <w:rPr>
          <w:rFonts w:hint="eastAsia"/>
          <w:spacing w:val="-30"/>
          <w:sz w:val="28"/>
          <w:u w:val="single"/>
          <w:lang w:val="en-US" w:eastAsia="zh-CN"/>
        </w:rPr>
        <w:t>09</w:t>
      </w:r>
      <w:r>
        <w:rPr>
          <w:spacing w:val="-62"/>
          <w:sz w:val="28"/>
          <w:u w:val="single"/>
        </w:rPr>
        <w:t xml:space="preserve"> </w:t>
      </w:r>
      <w:r>
        <w:rPr>
          <w:spacing w:val="-59"/>
          <w:sz w:val="28"/>
          <w:u w:val="single"/>
        </w:rPr>
        <w:t xml:space="preserve"> </w:t>
      </w:r>
      <w:r>
        <w:rPr>
          <w:sz w:val="28"/>
          <w:u w:val="single"/>
        </w:rPr>
        <w:t xml:space="preserve"> </w:t>
      </w:r>
      <w:r>
        <w:rPr>
          <w:sz w:val="28"/>
          <w:u w:val="single"/>
        </w:rPr>
        <w:tab/>
      </w:r>
      <w:r>
        <w:rPr>
          <w:rFonts w:hint="eastAsia" w:ascii="微软雅黑" w:eastAsia="微软雅黑"/>
          <w:b/>
          <w:spacing w:val="17"/>
          <w:w w:val="168"/>
          <w:sz w:val="28"/>
          <w:u w:val="single"/>
        </w:rPr>
        <w:t xml:space="preserve"> </w:t>
      </w:r>
      <w:r>
        <w:rPr>
          <w:rFonts w:hint="eastAsia" w:ascii="微软雅黑" w:eastAsia="微软雅黑"/>
          <w:b/>
          <w:spacing w:val="20"/>
          <w:w w:val="168"/>
          <w:sz w:val="28"/>
          <w:u w:val="single"/>
        </w:rPr>
        <w:t xml:space="preserve"> </w:t>
      </w:r>
      <w:r>
        <w:rPr>
          <w:rFonts w:hint="eastAsia" w:ascii="微软雅黑" w:eastAsia="微软雅黑"/>
          <w:b/>
          <w:w w:val="168"/>
          <w:sz w:val="28"/>
          <w:u w:val="single"/>
        </w:rPr>
        <w:t xml:space="preserve"> </w:t>
      </w:r>
      <w:r>
        <w:rPr>
          <w:rFonts w:hint="eastAsia" w:ascii="微软雅黑" w:eastAsia="微软雅黑"/>
          <w:b/>
          <w:sz w:val="28"/>
          <w:u w:val="single"/>
        </w:rPr>
        <w:tab/>
      </w:r>
    </w:p>
    <w:p>
      <w:pPr>
        <w:spacing w:after="0"/>
        <w:jc w:val="left"/>
        <w:rPr>
          <w:rFonts w:hint="eastAsia" w:ascii="微软雅黑" w:eastAsia="微软雅黑"/>
          <w:sz w:val="28"/>
        </w:rPr>
        <w:sectPr>
          <w:headerReference r:id="rId3" w:type="default"/>
          <w:footerReference r:id="rId4" w:type="default"/>
          <w:type w:val="continuous"/>
          <w:pgSz w:w="11910" w:h="16840"/>
          <w:pgMar w:top="1400" w:right="0" w:bottom="1200" w:left="1680" w:header="877" w:footer="1005" w:gutter="0"/>
          <w:pgNumType w:start="1"/>
        </w:sectPr>
      </w:pPr>
    </w:p>
    <w:p>
      <w:pPr>
        <w:pStyle w:val="2"/>
        <w:spacing w:line="344" w:lineRule="exact"/>
        <w:ind w:left="120" w:firstLine="0"/>
      </w:pPr>
      <w:r>
        <w:t>一、需求分析</w:t>
      </w:r>
    </w:p>
    <w:p>
      <w:pPr>
        <w:pStyle w:val="9"/>
        <w:numPr>
          <w:ilvl w:val="0"/>
          <w:numId w:val="1"/>
        </w:numPr>
        <w:tabs>
          <w:tab w:val="left" w:pos="700"/>
        </w:tabs>
        <w:spacing w:before="0" w:after="0" w:line="345" w:lineRule="exact"/>
        <w:ind w:left="699" w:right="0" w:hanging="159"/>
        <w:jc w:val="left"/>
        <w:rPr>
          <w:rFonts w:hint="eastAsia" w:ascii="微软雅黑" w:eastAsia="微软雅黑"/>
          <w:b/>
          <w:sz w:val="21"/>
        </w:rPr>
      </w:pPr>
      <w:r>
        <w:rPr>
          <w:rFonts w:hint="eastAsia" w:ascii="微软雅黑" w:eastAsia="微软雅黑"/>
          <w:b/>
          <w:sz w:val="21"/>
        </w:rPr>
        <w:t>问题描述</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体育老师小明要将自己班上的学生按顺序排队。他首先让学生按学号从小到大的顺序排</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成一排，学号小的排在前面，然后进行多次调整。一次调整小明可能让一位同学出队，</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向前或者向后移动一段距离后再插入队列。</w:t>
      </w:r>
      <w:r>
        <w:rPr>
          <w:rFonts w:ascii="宋体" w:hAnsi="宋体" w:eastAsia="宋体" w:cs="宋体"/>
          <w:sz w:val="21"/>
          <w:szCs w:val="21"/>
        </w:rPr>
        <w:br w:type="textWrapping"/>
      </w:r>
      <w:r>
        <w:rPr>
          <w:rFonts w:ascii="宋体" w:hAnsi="宋体" w:eastAsia="宋体" w:cs="宋体"/>
          <w:sz w:val="21"/>
          <w:szCs w:val="21"/>
        </w:rPr>
        <w:t>　　例如，下面给出了一组移动的例子，例子中学生的人数为8人。</w:t>
      </w:r>
      <w:r>
        <w:rPr>
          <w:rFonts w:ascii="宋体" w:hAnsi="宋体" w:eastAsia="宋体" w:cs="宋体"/>
          <w:sz w:val="21"/>
          <w:szCs w:val="21"/>
        </w:rPr>
        <w:br w:type="textWrapping"/>
      </w:r>
      <w:r>
        <w:rPr>
          <w:rFonts w:ascii="宋体" w:hAnsi="宋体" w:eastAsia="宋体" w:cs="宋体"/>
          <w:sz w:val="21"/>
          <w:szCs w:val="21"/>
        </w:rPr>
        <w:t>　　0）初始队列中学生的学号依次为1, 2, 3, 4, 5, 6, 7, 8；</w:t>
      </w:r>
      <w:r>
        <w:rPr>
          <w:rFonts w:ascii="宋体" w:hAnsi="宋体" w:eastAsia="宋体" w:cs="宋体"/>
          <w:sz w:val="21"/>
          <w:szCs w:val="21"/>
        </w:rPr>
        <w:br w:type="textWrapping"/>
      </w:r>
      <w:r>
        <w:rPr>
          <w:rFonts w:ascii="宋体" w:hAnsi="宋体" w:eastAsia="宋体" w:cs="宋体"/>
          <w:sz w:val="21"/>
          <w:szCs w:val="21"/>
        </w:rPr>
        <w:t>　　1）第一次调整，命令为“3号同学向后移动2”，表示3号同学出队，向后移动2名同</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学的距离，再插入到队列中，新队列中学生的学号依次为1, 2, 4, 5, 3, 6, 7, 8；</w:t>
      </w:r>
      <w:r>
        <w:rPr>
          <w:rFonts w:ascii="宋体" w:hAnsi="宋体" w:eastAsia="宋体" w:cs="宋体"/>
          <w:sz w:val="21"/>
          <w:szCs w:val="21"/>
        </w:rPr>
        <w:br w:type="textWrapping"/>
      </w:r>
      <w:r>
        <w:rPr>
          <w:rFonts w:ascii="宋体" w:hAnsi="宋体" w:eastAsia="宋体" w:cs="宋体"/>
          <w:sz w:val="21"/>
          <w:szCs w:val="21"/>
        </w:rPr>
        <w:t>　　2）第二次调整，命令为“8号同学向前移动3”，表示8号同学出队，向前移动3名同</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学的距离，再插入到队列中，新队列中学生的学号依次为1, 2, 4, 5, 8, 3, 6, 7；</w:t>
      </w:r>
      <w:r>
        <w:rPr>
          <w:rFonts w:ascii="宋体" w:hAnsi="宋体" w:eastAsia="宋体" w:cs="宋体"/>
          <w:sz w:val="21"/>
          <w:szCs w:val="21"/>
        </w:rPr>
        <w:br w:type="textWrapping"/>
      </w:r>
      <w:r>
        <w:rPr>
          <w:rFonts w:ascii="宋体" w:hAnsi="宋体" w:eastAsia="宋体" w:cs="宋体"/>
          <w:sz w:val="21"/>
          <w:szCs w:val="21"/>
        </w:rPr>
        <w:t>　　3）第三次调整，命令为“3号同学向前移动2”，表示3号同学出队，向前移动2名同</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学的距离，再插入到队列中，新队列中学生的学号依次为1, 2, 4, 3, 5, 8, 6, 7。</w:t>
      </w:r>
      <w:r>
        <w:rPr>
          <w:rFonts w:ascii="宋体" w:hAnsi="宋体" w:eastAsia="宋体" w:cs="宋体"/>
          <w:sz w:val="21"/>
          <w:szCs w:val="21"/>
        </w:rPr>
        <w:br w:type="textWrapping"/>
      </w:r>
      <w:r>
        <w:rPr>
          <w:rFonts w:ascii="宋体" w:hAnsi="宋体" w:eastAsia="宋体" w:cs="宋体"/>
          <w:sz w:val="21"/>
          <w:szCs w:val="21"/>
        </w:rPr>
        <w:t>　　小明记录了所有调整的过程，请问，最终从前向后所有学生的学号依次是多少？</w:t>
      </w:r>
      <w:r>
        <w:rPr>
          <w:rFonts w:ascii="宋体" w:hAnsi="宋体" w:eastAsia="宋体" w:cs="宋体"/>
          <w:sz w:val="21"/>
          <w:szCs w:val="21"/>
        </w:rPr>
        <w:br w:type="textWrapping"/>
      </w:r>
      <w:r>
        <w:rPr>
          <w:rFonts w:ascii="宋体" w:hAnsi="宋体" w:eastAsia="宋体" w:cs="宋体"/>
          <w:sz w:val="21"/>
          <w:szCs w:val="21"/>
        </w:rPr>
        <w:t>　　请特别注意，上述移动过程中所涉及的号码指的是学号，而不是在队伍中的位置。在</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向后移动时，移动的距离不超过对应同学后面的人数，如果向后移动的距离正好等于对应</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同学后面的人数则该同学会移动到队列的最后面。在向前移动时，移动的距离不超过对应</w:t>
      </w:r>
    </w:p>
    <w:p>
      <w:pPr>
        <w:pStyle w:val="9"/>
        <w:numPr>
          <w:ilvl w:val="0"/>
          <w:numId w:val="0"/>
        </w:numPr>
        <w:tabs>
          <w:tab w:val="left" w:pos="700"/>
        </w:tabs>
        <w:spacing w:before="0" w:after="0" w:line="345" w:lineRule="exact"/>
        <w:ind w:left="540" w:leftChars="0" w:right="0" w:rightChars="0"/>
        <w:jc w:val="left"/>
        <w:rPr>
          <w:rFonts w:ascii="宋体" w:hAnsi="宋体" w:eastAsia="宋体" w:cs="宋体"/>
          <w:sz w:val="21"/>
          <w:szCs w:val="21"/>
        </w:rPr>
      </w:pPr>
      <w:r>
        <w:rPr>
          <w:rFonts w:ascii="宋体" w:hAnsi="宋体" w:eastAsia="宋体" w:cs="宋体"/>
          <w:sz w:val="21"/>
          <w:szCs w:val="21"/>
        </w:rPr>
        <w:t>同学前面的人数，如果向前移动的距离正好等于对应同学前面的人数则该同学会移动到队</w:t>
      </w:r>
    </w:p>
    <w:p>
      <w:pPr>
        <w:pStyle w:val="9"/>
        <w:numPr>
          <w:ilvl w:val="0"/>
          <w:numId w:val="0"/>
        </w:numPr>
        <w:tabs>
          <w:tab w:val="left" w:pos="700"/>
        </w:tabs>
        <w:spacing w:before="0" w:after="0" w:line="345" w:lineRule="exact"/>
        <w:ind w:left="540" w:leftChars="0" w:right="0" w:rightChars="0"/>
        <w:jc w:val="left"/>
        <w:rPr>
          <w:rFonts w:hint="eastAsia" w:ascii="宋体" w:hAnsi="宋体" w:eastAsia="宋体" w:cs="宋体"/>
          <w:b w:val="0"/>
          <w:bCs/>
          <w:sz w:val="21"/>
          <w:szCs w:val="21"/>
          <w:lang w:val="en-US" w:eastAsia="zh-CN"/>
        </w:rPr>
      </w:pPr>
      <w:r>
        <w:rPr>
          <w:rFonts w:ascii="宋体" w:hAnsi="宋体" w:eastAsia="宋体" w:cs="宋体"/>
          <w:sz w:val="21"/>
          <w:szCs w:val="21"/>
        </w:rPr>
        <w:t>列的最前面。</w:t>
      </w:r>
    </w:p>
    <w:p>
      <w:pPr>
        <w:pStyle w:val="2"/>
        <w:numPr>
          <w:ilvl w:val="0"/>
          <w:numId w:val="1"/>
        </w:numPr>
        <w:tabs>
          <w:tab w:val="left" w:pos="700"/>
        </w:tabs>
        <w:spacing w:before="0" w:after="0" w:line="371" w:lineRule="exact"/>
        <w:ind w:left="699" w:right="0" w:hanging="159"/>
        <w:jc w:val="left"/>
      </w:pPr>
      <w:r>
        <w:t>输入数据</w:t>
      </w:r>
    </w:p>
    <w:p>
      <w:pPr>
        <w:pStyle w:val="2"/>
        <w:numPr>
          <w:ilvl w:val="0"/>
          <w:numId w:val="0"/>
        </w:numPr>
        <w:tabs>
          <w:tab w:val="left" w:pos="700"/>
        </w:tabs>
        <w:spacing w:before="0" w:after="0" w:line="317" w:lineRule="exact"/>
        <w:ind w:left="540" w:leftChars="0" w:right="0" w:right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输入的第一行包含一个整数n，表示学生的数量，学生的学号由1到n编号。</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第二行包含一个整数m，表示调整的次数。</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接下来m行，每行两个整数p, q，如果q为正，表示学号为p的同学向后移动q，如果q为</w:t>
      </w:r>
    </w:p>
    <w:p>
      <w:pPr>
        <w:pStyle w:val="2"/>
        <w:numPr>
          <w:ilvl w:val="0"/>
          <w:numId w:val="0"/>
        </w:numPr>
        <w:tabs>
          <w:tab w:val="left" w:pos="700"/>
        </w:tabs>
        <w:spacing w:before="0" w:after="0" w:line="317" w:lineRule="exact"/>
        <w:ind w:left="540" w:leftChars="0" w:right="0" w:right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负，表示学号为p的同学向前移动-q。</w:t>
      </w:r>
    </w:p>
    <w:p>
      <w:pPr>
        <w:pStyle w:val="2"/>
        <w:numPr>
          <w:ilvl w:val="0"/>
          <w:numId w:val="0"/>
        </w:numPr>
        <w:tabs>
          <w:tab w:val="left" w:pos="700"/>
        </w:tabs>
        <w:spacing w:before="0" w:after="0" w:line="317" w:lineRule="exact"/>
        <w:ind w:left="540" w:leftChars="0" w:right="0" w:rightChars="0"/>
        <w:jc w:val="left"/>
      </w:pPr>
      <w:r>
        <w:rPr>
          <w:rFonts w:hint="eastAsia" w:ascii="微软雅黑" w:hAnsi="微软雅黑" w:eastAsia="微软雅黑" w:cs="微软雅黑"/>
          <w:sz w:val="21"/>
          <w:szCs w:val="21"/>
          <w:lang w:val="en-US" w:eastAsia="zh-CN"/>
        </w:rPr>
        <w:t>3.</w:t>
      </w:r>
      <w:r>
        <w:t>输出数据</w:t>
      </w:r>
    </w:p>
    <w:p>
      <w:pPr>
        <w:pStyle w:val="3"/>
        <w:spacing w:line="253" w:lineRule="exact"/>
        <w:rPr>
          <w:rFonts w:ascii="宋体" w:hAnsi="宋体" w:eastAsia="宋体" w:cs="宋体"/>
          <w:sz w:val="21"/>
          <w:szCs w:val="21"/>
        </w:rPr>
      </w:pPr>
      <w:r>
        <w:rPr>
          <w:rFonts w:ascii="宋体" w:hAnsi="宋体" w:eastAsia="宋体" w:cs="宋体"/>
          <w:sz w:val="21"/>
          <w:szCs w:val="21"/>
        </w:rPr>
        <w:t>输出一行，包含n个整数，相邻两个整数之间由一个空格分隔，表示最终从前向后所有学生</w:t>
      </w:r>
    </w:p>
    <w:p>
      <w:pPr>
        <w:pStyle w:val="3"/>
        <w:spacing w:line="253" w:lineRule="exact"/>
        <w:rPr>
          <w:sz w:val="21"/>
          <w:szCs w:val="21"/>
        </w:rPr>
      </w:pPr>
      <w:r>
        <w:rPr>
          <w:rFonts w:ascii="宋体" w:hAnsi="宋体" w:eastAsia="宋体" w:cs="宋体"/>
          <w:sz w:val="21"/>
          <w:szCs w:val="21"/>
        </w:rPr>
        <w:t>的学号</w:t>
      </w:r>
      <w:r>
        <w:rPr>
          <w:sz w:val="21"/>
          <w:szCs w:val="21"/>
        </w:rPr>
        <w:t xml:space="preserve">。 </w:t>
      </w:r>
    </w:p>
    <w:p>
      <w:pPr>
        <w:pStyle w:val="9"/>
        <w:numPr>
          <w:ilvl w:val="0"/>
          <w:numId w:val="0"/>
        </w:numPr>
        <w:tabs>
          <w:tab w:val="left" w:pos="700"/>
        </w:tabs>
        <w:spacing w:before="0" w:after="0" w:line="235" w:lineRule="auto"/>
        <w:ind w:left="540" w:leftChars="0" w:right="8260" w:rightChars="0"/>
        <w:jc w:val="left"/>
        <w:rPr>
          <w:rFonts w:ascii="宋体" w:hAnsi="宋体" w:eastAsia="宋体" w:cs="宋体"/>
          <w:sz w:val="21"/>
          <w:szCs w:val="21"/>
        </w:rPr>
      </w:pPr>
      <w:r>
        <w:rPr>
          <w:rFonts w:hint="eastAsia" w:ascii="微软雅黑" w:eastAsia="微软雅黑"/>
          <w:b/>
          <w:spacing w:val="-3"/>
          <w:sz w:val="21"/>
          <w:lang w:val="en-US" w:eastAsia="zh-CN"/>
        </w:rPr>
        <w:t>4.</w:t>
      </w:r>
      <w:r>
        <w:rPr>
          <w:rFonts w:hint="eastAsia" w:ascii="微软雅黑" w:eastAsia="微软雅黑"/>
          <w:b/>
          <w:spacing w:val="-3"/>
          <w:sz w:val="21"/>
        </w:rPr>
        <w:t>测试样例设计</w:t>
      </w:r>
      <w:r>
        <w:rPr>
          <w:sz w:val="21"/>
        </w:rPr>
        <w:t xml:space="preserve"> </w:t>
      </w:r>
    </w:p>
    <w:p>
      <w:pPr>
        <w:pStyle w:val="3"/>
        <w:spacing w:before="43"/>
        <w:ind w:left="960"/>
        <w:rPr>
          <w:rFonts w:hint="eastAsia"/>
          <w:spacing w:val="-11"/>
        </w:rPr>
      </w:pPr>
      <w:r>
        <w:rPr>
          <w:rFonts w:hint="eastAsia"/>
          <w:spacing w:val="-11"/>
        </w:rPr>
        <w:t>样例输入一</w:t>
      </w:r>
    </w:p>
    <w:p>
      <w:pPr>
        <w:pStyle w:val="3"/>
        <w:spacing w:before="43"/>
        <w:ind w:left="960"/>
        <w:rPr>
          <w:rFonts w:hint="eastAsia"/>
          <w:spacing w:val="-11"/>
        </w:rPr>
      </w:pPr>
      <w:r>
        <w:rPr>
          <w:rFonts w:hint="eastAsia"/>
          <w:spacing w:val="-11"/>
        </w:rPr>
        <w:t>8</w:t>
      </w:r>
    </w:p>
    <w:p>
      <w:pPr>
        <w:pStyle w:val="3"/>
        <w:spacing w:before="43"/>
        <w:ind w:left="960"/>
        <w:rPr>
          <w:rFonts w:hint="eastAsia"/>
          <w:spacing w:val="-11"/>
        </w:rPr>
      </w:pPr>
      <w:r>
        <w:rPr>
          <w:rFonts w:hint="eastAsia"/>
          <w:spacing w:val="-11"/>
        </w:rPr>
        <w:t>3</w:t>
      </w:r>
    </w:p>
    <w:p>
      <w:pPr>
        <w:pStyle w:val="3"/>
        <w:spacing w:before="43"/>
        <w:ind w:left="960"/>
        <w:rPr>
          <w:rFonts w:hint="eastAsia"/>
          <w:spacing w:val="-11"/>
        </w:rPr>
      </w:pPr>
      <w:r>
        <w:rPr>
          <w:rFonts w:hint="eastAsia"/>
          <w:spacing w:val="-11"/>
        </w:rPr>
        <w:t>3 2</w:t>
      </w:r>
    </w:p>
    <w:p>
      <w:pPr>
        <w:pStyle w:val="3"/>
        <w:spacing w:before="43"/>
        <w:ind w:left="960"/>
        <w:rPr>
          <w:rFonts w:hint="eastAsia"/>
          <w:spacing w:val="-11"/>
        </w:rPr>
      </w:pPr>
      <w:r>
        <w:rPr>
          <w:rFonts w:hint="eastAsia"/>
          <w:spacing w:val="-11"/>
        </w:rPr>
        <w:t>8 -3</w:t>
      </w:r>
    </w:p>
    <w:p>
      <w:pPr>
        <w:pStyle w:val="3"/>
        <w:spacing w:before="43"/>
        <w:ind w:left="960"/>
        <w:rPr>
          <w:rFonts w:hint="eastAsia"/>
          <w:spacing w:val="-11"/>
        </w:rPr>
      </w:pPr>
      <w:r>
        <w:rPr>
          <w:rFonts w:hint="eastAsia"/>
          <w:spacing w:val="-11"/>
        </w:rPr>
        <w:t>3 -2</w:t>
      </w:r>
    </w:p>
    <w:p>
      <w:pPr>
        <w:pStyle w:val="3"/>
        <w:spacing w:before="43"/>
        <w:ind w:left="960"/>
        <w:rPr>
          <w:rFonts w:hint="eastAsia"/>
          <w:spacing w:val="-11"/>
        </w:rPr>
      </w:pPr>
      <w:r>
        <w:rPr>
          <w:rFonts w:hint="eastAsia"/>
          <w:spacing w:val="-11"/>
        </w:rPr>
        <w:t>样例输出一</w:t>
      </w:r>
    </w:p>
    <w:p>
      <w:pPr>
        <w:pStyle w:val="3"/>
        <w:spacing w:before="43"/>
        <w:ind w:left="960"/>
        <w:rPr>
          <w:rFonts w:hint="eastAsia"/>
          <w:spacing w:val="-11"/>
        </w:rPr>
      </w:pPr>
      <w:r>
        <w:rPr>
          <w:rFonts w:hint="eastAsia"/>
          <w:spacing w:val="-11"/>
        </w:rPr>
        <w:t>1 2 4 3 5 8 6 7</w:t>
      </w:r>
    </w:p>
    <w:p>
      <w:pPr>
        <w:pStyle w:val="3"/>
        <w:spacing w:before="43"/>
        <w:ind w:left="960"/>
        <w:rPr>
          <w:rFonts w:hint="eastAsia" w:eastAsia="宋体"/>
          <w:spacing w:val="-11"/>
          <w:lang w:val="en-US" w:eastAsia="zh-CN"/>
        </w:rPr>
      </w:pPr>
      <w:r>
        <w:rPr>
          <w:rFonts w:hint="eastAsia"/>
          <w:spacing w:val="-11"/>
          <w:lang w:val="en-US" w:eastAsia="zh-CN"/>
        </w:rPr>
        <w:t>说明：三号同学向后移动两位，然后八号同学向前移动三位，最后三号同学再向前移动两位。</w:t>
      </w:r>
    </w:p>
    <w:p>
      <w:pPr>
        <w:pStyle w:val="3"/>
        <w:spacing w:before="43"/>
        <w:ind w:left="960"/>
        <w:rPr>
          <w:rFonts w:hint="eastAsia"/>
          <w:spacing w:val="-11"/>
        </w:rPr>
      </w:pPr>
      <w:r>
        <w:rPr>
          <w:rFonts w:hint="eastAsia"/>
          <w:spacing w:val="-11"/>
        </w:rPr>
        <w:t>样例输入二</w:t>
      </w:r>
    </w:p>
    <w:p>
      <w:pPr>
        <w:pStyle w:val="3"/>
        <w:spacing w:before="43"/>
        <w:ind w:left="960"/>
        <w:rPr>
          <w:rFonts w:hint="eastAsia"/>
          <w:spacing w:val="-11"/>
        </w:rPr>
      </w:pPr>
      <w:r>
        <w:rPr>
          <w:rFonts w:hint="eastAsia"/>
          <w:spacing w:val="-11"/>
        </w:rPr>
        <w:t>5</w:t>
      </w:r>
    </w:p>
    <w:p>
      <w:pPr>
        <w:pStyle w:val="3"/>
        <w:spacing w:before="43"/>
        <w:ind w:left="960"/>
        <w:rPr>
          <w:rFonts w:hint="eastAsia"/>
          <w:spacing w:val="-11"/>
        </w:rPr>
      </w:pPr>
      <w:r>
        <w:rPr>
          <w:rFonts w:hint="eastAsia"/>
          <w:spacing w:val="-11"/>
        </w:rPr>
        <w:t>2</w:t>
      </w:r>
    </w:p>
    <w:p>
      <w:pPr>
        <w:pStyle w:val="3"/>
        <w:spacing w:before="43"/>
        <w:ind w:left="960"/>
        <w:rPr>
          <w:rFonts w:hint="eastAsia"/>
          <w:spacing w:val="-11"/>
        </w:rPr>
      </w:pPr>
      <w:r>
        <w:rPr>
          <w:rFonts w:hint="eastAsia"/>
          <w:spacing w:val="-11"/>
        </w:rPr>
        <w:t>1 4</w:t>
      </w:r>
    </w:p>
    <w:p>
      <w:pPr>
        <w:pStyle w:val="3"/>
        <w:spacing w:before="43"/>
        <w:ind w:left="960"/>
        <w:rPr>
          <w:rFonts w:hint="eastAsia"/>
          <w:spacing w:val="-11"/>
        </w:rPr>
      </w:pPr>
      <w:r>
        <w:rPr>
          <w:rFonts w:hint="eastAsia"/>
          <w:spacing w:val="-11"/>
        </w:rPr>
        <w:t>1 -4</w:t>
      </w:r>
    </w:p>
    <w:p>
      <w:pPr>
        <w:pStyle w:val="3"/>
        <w:spacing w:before="43"/>
        <w:ind w:left="960"/>
        <w:rPr>
          <w:rFonts w:hint="eastAsia"/>
          <w:spacing w:val="-11"/>
        </w:rPr>
      </w:pPr>
      <w:r>
        <w:rPr>
          <w:rFonts w:hint="eastAsia"/>
          <w:spacing w:val="-11"/>
        </w:rPr>
        <w:t>样例输出二</w:t>
      </w:r>
    </w:p>
    <w:p>
      <w:pPr>
        <w:pStyle w:val="3"/>
        <w:spacing w:before="43"/>
        <w:ind w:left="960"/>
        <w:rPr>
          <w:rFonts w:hint="eastAsia"/>
          <w:spacing w:val="-11"/>
        </w:rPr>
      </w:pPr>
      <w:r>
        <w:rPr>
          <w:rFonts w:hint="eastAsia"/>
          <w:spacing w:val="-11"/>
        </w:rPr>
        <w:t>1 2 3 4 5</w:t>
      </w:r>
    </w:p>
    <w:p>
      <w:pPr>
        <w:pStyle w:val="3"/>
        <w:spacing w:before="43"/>
        <w:ind w:left="960"/>
        <w:rPr>
          <w:rFonts w:hint="eastAsia" w:eastAsia="宋体"/>
          <w:spacing w:val="-11"/>
          <w:lang w:val="en-US" w:eastAsia="zh-CN"/>
        </w:rPr>
      </w:pPr>
      <w:r>
        <w:rPr>
          <w:rFonts w:hint="eastAsia"/>
          <w:spacing w:val="-11"/>
          <w:lang w:val="en-US" w:eastAsia="zh-CN"/>
        </w:rPr>
        <w:t>说明：一号同学向后移动四位再向前移动四位。</w:t>
      </w:r>
    </w:p>
    <w:p>
      <w:pPr>
        <w:pStyle w:val="3"/>
        <w:spacing w:before="43"/>
        <w:ind w:left="960"/>
        <w:rPr>
          <w:rFonts w:hint="eastAsia"/>
          <w:spacing w:val="-11"/>
        </w:rPr>
      </w:pPr>
      <w:r>
        <w:rPr>
          <w:rFonts w:hint="eastAsia"/>
          <w:spacing w:val="-11"/>
        </w:rPr>
        <w:t>样例输入三</w:t>
      </w:r>
    </w:p>
    <w:p>
      <w:pPr>
        <w:pStyle w:val="3"/>
        <w:spacing w:before="43"/>
        <w:ind w:left="960"/>
        <w:rPr>
          <w:rFonts w:hint="eastAsia"/>
          <w:spacing w:val="-11"/>
        </w:rPr>
      </w:pPr>
      <w:r>
        <w:rPr>
          <w:rFonts w:hint="eastAsia"/>
          <w:spacing w:val="-11"/>
        </w:rPr>
        <w:t>10</w:t>
      </w:r>
    </w:p>
    <w:p>
      <w:pPr>
        <w:pStyle w:val="3"/>
        <w:spacing w:before="43"/>
        <w:ind w:left="960"/>
        <w:rPr>
          <w:rFonts w:hint="eastAsia"/>
          <w:spacing w:val="-11"/>
        </w:rPr>
      </w:pPr>
      <w:r>
        <w:rPr>
          <w:rFonts w:hint="eastAsia"/>
          <w:spacing w:val="-11"/>
        </w:rPr>
        <w:t>3</w:t>
      </w:r>
    </w:p>
    <w:p>
      <w:pPr>
        <w:pStyle w:val="3"/>
        <w:spacing w:before="43"/>
        <w:ind w:left="960"/>
        <w:rPr>
          <w:rFonts w:hint="eastAsia"/>
          <w:spacing w:val="-11"/>
        </w:rPr>
      </w:pPr>
      <w:r>
        <w:rPr>
          <w:rFonts w:hint="eastAsia"/>
          <w:spacing w:val="-11"/>
        </w:rPr>
        <w:t>5 5</w:t>
      </w:r>
    </w:p>
    <w:p>
      <w:pPr>
        <w:pStyle w:val="3"/>
        <w:spacing w:before="43"/>
        <w:ind w:left="960"/>
        <w:rPr>
          <w:rFonts w:hint="eastAsia"/>
          <w:spacing w:val="-11"/>
        </w:rPr>
      </w:pPr>
      <w:r>
        <w:rPr>
          <w:rFonts w:hint="eastAsia"/>
          <w:spacing w:val="-11"/>
        </w:rPr>
        <w:t>10 -3</w:t>
      </w:r>
    </w:p>
    <w:p>
      <w:pPr>
        <w:pStyle w:val="3"/>
        <w:spacing w:before="43"/>
        <w:ind w:left="960"/>
        <w:rPr>
          <w:rFonts w:hint="eastAsia"/>
          <w:spacing w:val="-11"/>
        </w:rPr>
      </w:pPr>
      <w:r>
        <w:rPr>
          <w:rFonts w:hint="eastAsia"/>
          <w:spacing w:val="-11"/>
        </w:rPr>
        <w:t>9 1</w:t>
      </w:r>
    </w:p>
    <w:p>
      <w:pPr>
        <w:pStyle w:val="3"/>
        <w:spacing w:before="43"/>
        <w:ind w:left="960"/>
        <w:rPr>
          <w:rFonts w:hint="eastAsia"/>
          <w:spacing w:val="-11"/>
        </w:rPr>
      </w:pPr>
      <w:r>
        <w:rPr>
          <w:rFonts w:hint="eastAsia"/>
          <w:spacing w:val="-11"/>
        </w:rPr>
        <w:t>样例输出三</w:t>
      </w:r>
    </w:p>
    <w:p>
      <w:pPr>
        <w:pStyle w:val="3"/>
        <w:spacing w:before="43"/>
        <w:ind w:left="960"/>
        <w:rPr>
          <w:rFonts w:hint="eastAsia"/>
          <w:spacing w:val="-11"/>
        </w:rPr>
      </w:pPr>
      <w:r>
        <w:rPr>
          <w:rFonts w:hint="eastAsia"/>
          <w:spacing w:val="-11"/>
        </w:rPr>
        <w:t>1 2 3 4 6 10 7 8 5 9</w:t>
      </w:r>
    </w:p>
    <w:p>
      <w:pPr>
        <w:pStyle w:val="3"/>
        <w:spacing w:before="43"/>
        <w:ind w:left="960"/>
        <w:rPr>
          <w:rFonts w:hint="eastAsia" w:eastAsia="宋体"/>
          <w:spacing w:val="-11"/>
          <w:lang w:val="en-US" w:eastAsia="zh-CN"/>
        </w:rPr>
      </w:pPr>
      <w:r>
        <w:rPr>
          <w:rFonts w:hint="eastAsia"/>
          <w:spacing w:val="-11"/>
          <w:lang w:val="en-US" w:eastAsia="zh-CN"/>
        </w:rPr>
        <w:t>说明：五号同学向后移动五位，然后十号同学向前移动三位，最后九号同学向后移动一位。</w:t>
      </w:r>
    </w:p>
    <w:p>
      <w:pPr>
        <w:pStyle w:val="3"/>
        <w:spacing w:before="43"/>
        <w:ind w:left="960"/>
        <w:rPr>
          <w:rFonts w:hint="eastAsia"/>
          <w:spacing w:val="-11"/>
        </w:rPr>
      </w:pPr>
      <w:r>
        <w:rPr>
          <w:rFonts w:hint="eastAsia"/>
          <w:spacing w:val="-11"/>
        </w:rPr>
        <w:t>样例输入四</w:t>
      </w:r>
    </w:p>
    <w:p>
      <w:pPr>
        <w:pStyle w:val="3"/>
        <w:spacing w:before="43"/>
        <w:ind w:left="960"/>
        <w:rPr>
          <w:rFonts w:hint="eastAsia"/>
          <w:spacing w:val="-11"/>
        </w:rPr>
      </w:pPr>
      <w:r>
        <w:rPr>
          <w:rFonts w:hint="eastAsia"/>
          <w:spacing w:val="-11"/>
        </w:rPr>
        <w:t>3</w:t>
      </w:r>
    </w:p>
    <w:p>
      <w:pPr>
        <w:pStyle w:val="3"/>
        <w:spacing w:before="43"/>
        <w:ind w:left="960"/>
        <w:rPr>
          <w:rFonts w:hint="eastAsia"/>
          <w:spacing w:val="-11"/>
        </w:rPr>
      </w:pPr>
      <w:r>
        <w:rPr>
          <w:rFonts w:hint="eastAsia"/>
          <w:spacing w:val="-11"/>
        </w:rPr>
        <w:t>1</w:t>
      </w:r>
    </w:p>
    <w:p>
      <w:pPr>
        <w:pStyle w:val="3"/>
        <w:spacing w:before="43"/>
        <w:ind w:left="960"/>
        <w:rPr>
          <w:rFonts w:hint="eastAsia"/>
          <w:spacing w:val="-11"/>
        </w:rPr>
      </w:pPr>
      <w:r>
        <w:rPr>
          <w:rFonts w:hint="eastAsia"/>
          <w:spacing w:val="-11"/>
        </w:rPr>
        <w:t>1 2</w:t>
      </w:r>
    </w:p>
    <w:p>
      <w:pPr>
        <w:pStyle w:val="3"/>
        <w:spacing w:before="43"/>
        <w:ind w:left="960"/>
        <w:rPr>
          <w:rFonts w:hint="eastAsia"/>
          <w:spacing w:val="-11"/>
        </w:rPr>
      </w:pPr>
      <w:r>
        <w:rPr>
          <w:rFonts w:hint="eastAsia"/>
          <w:spacing w:val="-11"/>
        </w:rPr>
        <w:t>样例输出四</w:t>
      </w:r>
    </w:p>
    <w:p>
      <w:pPr>
        <w:pStyle w:val="3"/>
        <w:spacing w:before="43"/>
        <w:ind w:left="960"/>
        <w:rPr>
          <w:rFonts w:hint="eastAsia"/>
          <w:spacing w:val="-11"/>
        </w:rPr>
      </w:pPr>
      <w:r>
        <w:rPr>
          <w:rFonts w:hint="eastAsia"/>
          <w:spacing w:val="-11"/>
        </w:rPr>
        <w:t>2 3 1</w:t>
      </w:r>
    </w:p>
    <w:p>
      <w:pPr>
        <w:pStyle w:val="3"/>
        <w:spacing w:before="43"/>
        <w:ind w:left="960"/>
        <w:rPr>
          <w:rFonts w:hint="eastAsia" w:eastAsia="宋体"/>
          <w:spacing w:val="-11"/>
          <w:lang w:val="en-US" w:eastAsia="zh-CN"/>
        </w:rPr>
      </w:pPr>
      <w:r>
        <w:rPr>
          <w:rFonts w:hint="eastAsia"/>
          <w:spacing w:val="-11"/>
          <w:lang w:val="en-US" w:eastAsia="zh-CN"/>
        </w:rPr>
        <w:t>说明：一号同学向后移动两位。</w:t>
      </w:r>
    </w:p>
    <w:p>
      <w:pPr>
        <w:pStyle w:val="3"/>
        <w:spacing w:before="43"/>
        <w:ind w:left="960"/>
        <w:rPr>
          <w:rFonts w:hint="eastAsia"/>
          <w:spacing w:val="-11"/>
        </w:rPr>
      </w:pPr>
      <w:r>
        <w:rPr>
          <w:rFonts w:hint="eastAsia"/>
          <w:spacing w:val="-11"/>
        </w:rPr>
        <w:t>样例输入五</w:t>
      </w:r>
    </w:p>
    <w:p>
      <w:pPr>
        <w:pStyle w:val="3"/>
        <w:spacing w:before="43"/>
        <w:ind w:left="960"/>
        <w:rPr>
          <w:rFonts w:hint="eastAsia"/>
          <w:spacing w:val="-11"/>
        </w:rPr>
      </w:pPr>
      <w:r>
        <w:rPr>
          <w:rFonts w:hint="eastAsia"/>
          <w:spacing w:val="-11"/>
        </w:rPr>
        <w:t>8</w:t>
      </w:r>
    </w:p>
    <w:p>
      <w:pPr>
        <w:pStyle w:val="3"/>
        <w:spacing w:before="43"/>
        <w:ind w:left="960"/>
        <w:rPr>
          <w:rFonts w:hint="eastAsia"/>
          <w:spacing w:val="-11"/>
        </w:rPr>
      </w:pPr>
      <w:r>
        <w:rPr>
          <w:rFonts w:hint="eastAsia"/>
          <w:spacing w:val="-11"/>
        </w:rPr>
        <w:t>4</w:t>
      </w:r>
    </w:p>
    <w:p>
      <w:pPr>
        <w:pStyle w:val="3"/>
        <w:spacing w:before="43"/>
        <w:ind w:left="960"/>
        <w:rPr>
          <w:rFonts w:hint="eastAsia"/>
          <w:spacing w:val="-11"/>
        </w:rPr>
      </w:pPr>
      <w:r>
        <w:rPr>
          <w:rFonts w:hint="eastAsia"/>
          <w:spacing w:val="-11"/>
        </w:rPr>
        <w:t>3 2</w:t>
      </w:r>
    </w:p>
    <w:p>
      <w:pPr>
        <w:pStyle w:val="3"/>
        <w:spacing w:before="43"/>
        <w:ind w:left="960"/>
        <w:rPr>
          <w:rFonts w:hint="eastAsia"/>
          <w:spacing w:val="-11"/>
        </w:rPr>
      </w:pPr>
      <w:r>
        <w:rPr>
          <w:rFonts w:hint="eastAsia"/>
          <w:spacing w:val="-11"/>
        </w:rPr>
        <w:t>8 -3</w:t>
      </w:r>
    </w:p>
    <w:p>
      <w:pPr>
        <w:pStyle w:val="3"/>
        <w:spacing w:before="43"/>
        <w:ind w:left="960"/>
        <w:rPr>
          <w:rFonts w:hint="eastAsia"/>
          <w:spacing w:val="-11"/>
        </w:rPr>
      </w:pPr>
      <w:r>
        <w:rPr>
          <w:rFonts w:hint="eastAsia"/>
          <w:spacing w:val="-11"/>
        </w:rPr>
        <w:t>3 -2</w:t>
      </w:r>
    </w:p>
    <w:p>
      <w:pPr>
        <w:pStyle w:val="3"/>
        <w:spacing w:before="43"/>
        <w:ind w:left="960"/>
        <w:rPr>
          <w:rFonts w:hint="eastAsia"/>
          <w:spacing w:val="-11"/>
        </w:rPr>
      </w:pPr>
      <w:r>
        <w:rPr>
          <w:rFonts w:hint="eastAsia"/>
          <w:spacing w:val="-11"/>
        </w:rPr>
        <w:t>2 6</w:t>
      </w:r>
    </w:p>
    <w:p>
      <w:pPr>
        <w:pStyle w:val="3"/>
        <w:spacing w:before="43"/>
        <w:ind w:left="960"/>
        <w:rPr>
          <w:rFonts w:hint="eastAsia"/>
          <w:spacing w:val="-11"/>
        </w:rPr>
      </w:pPr>
      <w:r>
        <w:rPr>
          <w:rFonts w:hint="eastAsia"/>
          <w:spacing w:val="-11"/>
        </w:rPr>
        <w:t>样例输出五</w:t>
      </w:r>
    </w:p>
    <w:p>
      <w:pPr>
        <w:pStyle w:val="3"/>
        <w:spacing w:before="43"/>
        <w:ind w:left="960"/>
      </w:pPr>
      <w:r>
        <w:rPr>
          <w:rFonts w:hint="eastAsia"/>
          <w:spacing w:val="-11"/>
        </w:rPr>
        <w:t>1 4 3 5 8 6 7 2</w:t>
      </w:r>
      <w:r>
        <w:t xml:space="preserve"> </w:t>
      </w:r>
    </w:p>
    <w:p>
      <w:pPr>
        <w:pStyle w:val="3"/>
        <w:spacing w:before="43" w:line="257" w:lineRule="exact"/>
        <w:ind w:left="960"/>
        <w:rPr>
          <w:rFonts w:hint="eastAsia"/>
          <w:spacing w:val="-11"/>
          <w:lang w:val="en-US" w:eastAsia="zh-CN"/>
        </w:rPr>
      </w:pPr>
      <w:r>
        <w:rPr>
          <w:rFonts w:hint="eastAsia"/>
          <w:lang w:val="en-US" w:eastAsia="zh-CN"/>
        </w:rPr>
        <w:t>说明：</w:t>
      </w:r>
      <w:r>
        <w:rPr>
          <w:rFonts w:hint="eastAsia"/>
          <w:spacing w:val="-11"/>
          <w:lang w:val="en-US" w:eastAsia="zh-CN"/>
        </w:rPr>
        <w:t>三号同学向后移动两位，然后八号同学向前移动三位，然后三号同学再向前移动两位，</w:t>
      </w:r>
    </w:p>
    <w:p>
      <w:pPr>
        <w:pStyle w:val="3"/>
        <w:spacing w:before="43" w:line="257" w:lineRule="exact"/>
        <w:ind w:left="960"/>
        <w:rPr>
          <w:rFonts w:hint="eastAsia" w:eastAsia="宋体"/>
          <w:lang w:val="en-US" w:eastAsia="zh-CN"/>
        </w:rPr>
      </w:pPr>
      <w:r>
        <w:rPr>
          <w:rFonts w:hint="eastAsia"/>
          <w:spacing w:val="-11"/>
          <w:lang w:val="en-US" w:eastAsia="zh-CN"/>
        </w:rPr>
        <w:t>最后二号同学再向后移动六位。</w:t>
      </w:r>
    </w:p>
    <w:p>
      <w:pPr>
        <w:pStyle w:val="2"/>
        <w:spacing w:line="337" w:lineRule="exact"/>
        <w:ind w:left="120" w:firstLine="0"/>
        <w:rPr>
          <w:rFonts w:hint="eastAsia" w:ascii="宋体" w:eastAsia="宋体"/>
          <w:b w:val="0"/>
        </w:rPr>
      </w:pPr>
      <w:r>
        <w:t>二、概要设计</w:t>
      </w:r>
      <w:r>
        <w:rPr>
          <w:rFonts w:hint="eastAsia" w:ascii="宋体" w:eastAsia="宋体"/>
          <w:b w:val="0"/>
        </w:rPr>
        <w:t xml:space="preserve"> </w:t>
      </w:r>
    </w:p>
    <w:p>
      <w:pPr>
        <w:pStyle w:val="9"/>
        <w:numPr>
          <w:ilvl w:val="0"/>
          <w:numId w:val="2"/>
        </w:numPr>
        <w:tabs>
          <w:tab w:val="left" w:pos="700"/>
        </w:tabs>
        <w:spacing w:before="0" w:after="0" w:line="346" w:lineRule="exact"/>
        <w:ind w:left="699" w:right="0" w:hanging="159"/>
        <w:jc w:val="left"/>
        <w:rPr>
          <w:rFonts w:hint="eastAsia" w:ascii="微软雅黑" w:eastAsia="微软雅黑"/>
          <w:b/>
          <w:sz w:val="21"/>
        </w:rPr>
      </w:pPr>
      <w:r>
        <w:rPr>
          <w:rFonts w:hint="eastAsia" w:ascii="微软雅黑" w:eastAsia="微软雅黑"/>
          <w:b/>
          <w:sz w:val="21"/>
        </w:rPr>
        <w:t>抽象数据类型</w:t>
      </w:r>
    </w:p>
    <w:p>
      <w:pPr>
        <w:pStyle w:val="3"/>
        <w:spacing w:line="278" w:lineRule="auto"/>
        <w:ind w:left="120" w:right="1793" w:firstLine="419"/>
      </w:pPr>
      <w:r>
        <w:rPr>
          <w:spacing w:val="-3"/>
        </w:rPr>
        <w:t>为实现上述程序的功能</w:t>
      </w:r>
      <w:r>
        <w:rPr>
          <w:rFonts w:hint="eastAsia"/>
          <w:spacing w:val="-3"/>
          <w:lang w:eastAsia="zh-CN"/>
        </w:rPr>
        <w:t>，</w:t>
      </w:r>
      <w:r>
        <w:rPr>
          <w:spacing w:val="-3"/>
        </w:rPr>
        <w:t>可以用</w:t>
      </w:r>
      <w:r>
        <w:rPr>
          <w:rFonts w:hint="eastAsia"/>
          <w:spacing w:val="-3"/>
          <w:lang w:val="en-US" w:eastAsia="zh-CN"/>
        </w:rPr>
        <w:t>数组</w:t>
      </w:r>
      <w:r>
        <w:rPr>
          <w:spacing w:val="-3"/>
        </w:rPr>
        <w:t>存储</w:t>
      </w:r>
      <w:r>
        <w:rPr>
          <w:rFonts w:hint="eastAsia"/>
          <w:spacing w:val="-3"/>
          <w:lang w:val="en-US" w:eastAsia="zh-CN"/>
        </w:rPr>
        <w:t>队列</w:t>
      </w:r>
      <w:r>
        <w:rPr>
          <w:spacing w:val="-3"/>
        </w:rPr>
        <w:t>。并将用户输入的值</w:t>
      </w:r>
      <w:r>
        <w:rPr>
          <w:rFonts w:hint="eastAsia"/>
          <w:spacing w:val="-3"/>
          <w:lang w:val="en-US" w:eastAsia="zh-CN"/>
        </w:rPr>
        <w:t>用for循环来实现一次输入一次移动的调整队列模拟。</w:t>
      </w:r>
      <w:r>
        <w:rPr>
          <w:spacing w:val="-3"/>
        </w:rPr>
        <w:t>抽象数据类型设计：</w:t>
      </w:r>
    </w:p>
    <w:p>
      <w:pPr>
        <w:pStyle w:val="3"/>
        <w:spacing w:line="269" w:lineRule="exact"/>
      </w:pPr>
      <w:r>
        <w:t>数据对象：一组整数</w:t>
      </w:r>
    </w:p>
    <w:p>
      <w:pPr>
        <w:pStyle w:val="3"/>
        <w:spacing w:before="39"/>
      </w:pPr>
      <w:r>
        <w:t>数据关系：一组整数通过</w:t>
      </w:r>
      <w:r>
        <w:rPr>
          <w:rFonts w:hint="eastAsia"/>
          <w:lang w:val="en-US" w:eastAsia="zh-CN"/>
        </w:rPr>
        <w:t>for循环</w:t>
      </w:r>
      <w:r>
        <w:t>依</w:t>
      </w:r>
      <w:r>
        <w:rPr>
          <w:rFonts w:hint="eastAsia"/>
          <w:lang w:val="en-US" w:eastAsia="zh-CN"/>
        </w:rPr>
        <w:t>次存入</w:t>
      </w:r>
      <w:r>
        <w:t>，按照</w:t>
      </w:r>
      <w:r>
        <w:rPr>
          <w:rFonts w:hint="eastAsia"/>
          <w:lang w:val="en-US" w:eastAsia="zh-CN"/>
        </w:rPr>
        <w:t>存储</w:t>
      </w:r>
      <w:r>
        <w:t>的先后次序，满足线性特征，即</w:t>
      </w:r>
    </w:p>
    <w:p>
      <w:pPr>
        <w:pStyle w:val="3"/>
        <w:spacing w:before="43"/>
        <w:ind w:left="120"/>
      </w:pPr>
      <w:r>
        <w:rPr>
          <w:rFonts w:ascii="Times New Roman" w:hAnsi="Times New Roman" w:eastAsia="Times New Roman"/>
        </w:rPr>
        <w:t>&lt;ai,ai+1&gt;(0</w:t>
      </w:r>
      <w:r>
        <w:t>≤</w:t>
      </w:r>
      <w:r>
        <w:rPr>
          <w:rFonts w:ascii="Times New Roman" w:hAnsi="Times New Roman" w:eastAsia="Times New Roman"/>
        </w:rPr>
        <w:t>a</w:t>
      </w:r>
      <w:r>
        <w:t>＜</w:t>
      </w:r>
      <w:r>
        <w:rPr>
          <w:rFonts w:ascii="Times New Roman" w:hAnsi="Times New Roman" w:eastAsia="Times New Roman"/>
        </w:rPr>
        <w:t>n)</w:t>
      </w:r>
      <w:r>
        <w:t>。</w:t>
      </w:r>
    </w:p>
    <w:p>
      <w:pPr>
        <w:pStyle w:val="3"/>
        <w:spacing w:before="43" w:line="278" w:lineRule="auto"/>
        <w:ind w:left="120" w:right="1793" w:firstLine="419"/>
      </w:pPr>
      <w:r>
        <w:t>基本操作：准备一个能够存储一组整数的存储空间 判断当前输入的整数是否已经保存若未保存，保存该整数。</w:t>
      </w:r>
    </w:p>
    <w:p>
      <w:pPr>
        <w:pStyle w:val="3"/>
        <w:tabs>
          <w:tab w:val="left" w:pos="1181"/>
        </w:tabs>
        <w:spacing w:before="12"/>
        <w:rPr>
          <w:rFonts w:ascii="Times New Roman"/>
        </w:rPr>
      </w:pPr>
      <w:r>
        <w:rPr>
          <w:rFonts w:ascii="Times New Roman"/>
        </w:rPr>
        <w:t>ADT</w:t>
      </w:r>
      <w:r>
        <w:rPr>
          <w:rFonts w:ascii="Times New Roman"/>
        </w:rPr>
        <w:tab/>
      </w:r>
      <w:r>
        <w:rPr>
          <w:rFonts w:ascii="Times New Roman"/>
        </w:rPr>
        <w:t>IntegerSet</w:t>
      </w:r>
      <w:r>
        <w:rPr>
          <w:rFonts w:ascii="Times New Roman"/>
          <w:spacing w:val="-2"/>
        </w:rPr>
        <w:t xml:space="preserve"> </w:t>
      </w:r>
      <w:r>
        <w:rPr>
          <w:rFonts w:ascii="Times New Roman"/>
        </w:rPr>
        <w:t>{</w:t>
      </w:r>
    </w:p>
    <w:p>
      <w:pPr>
        <w:pStyle w:val="3"/>
        <w:spacing w:before="59"/>
        <w:ind w:left="1171"/>
        <w:rPr>
          <w:rFonts w:ascii="Times New Roman" w:hAnsi="Times New Roman" w:eastAsia="Times New Roman"/>
        </w:rPr>
      </w:pPr>
      <w:r>
        <w:t>数据对象：</w:t>
      </w:r>
      <w:r>
        <w:rPr>
          <w:rFonts w:ascii="Times New Roman" w:hAnsi="Times New Roman" w:eastAsia="Times New Roman"/>
        </w:rPr>
        <w:t xml:space="preserve">D = { ai | ai Î </w:t>
      </w:r>
      <w:r>
        <w:t>整数，</w:t>
      </w:r>
      <w:r>
        <w:rPr>
          <w:rFonts w:ascii="Times New Roman" w:hAnsi="Times New Roman" w:eastAsia="Times New Roman"/>
        </w:rPr>
        <w:t>i = 1,2</w:t>
      </w:r>
      <w:r>
        <w:t>，…</w:t>
      </w:r>
      <w:r>
        <w:rPr>
          <w:rFonts w:ascii="Times New Roman" w:hAnsi="Times New Roman" w:eastAsia="Times New Roman"/>
        </w:rPr>
        <w:t>, n, n&gt;=0}</w:t>
      </w:r>
    </w:p>
    <w:p>
      <w:pPr>
        <w:pStyle w:val="3"/>
        <w:spacing w:before="43"/>
        <w:ind w:left="1171"/>
        <w:rPr>
          <w:rFonts w:ascii="Times New Roman" w:hAnsi="Times New Roman" w:eastAsia="Times New Roman"/>
        </w:rPr>
      </w:pPr>
      <w:r>
        <w:t>数据关系：</w:t>
      </w:r>
      <w:r>
        <w:rPr>
          <w:rFonts w:ascii="Times New Roman" w:hAnsi="Times New Roman" w:eastAsia="Times New Roman"/>
        </w:rPr>
        <w:t>R = {&lt; ai-1</w:t>
      </w:r>
      <w:r>
        <w:t>，</w:t>
      </w:r>
      <w:r>
        <w:rPr>
          <w:rFonts w:ascii="Times New Roman" w:hAnsi="Times New Roman" w:eastAsia="Times New Roman"/>
        </w:rPr>
        <w:t>ai&gt; | ai-1, ai ÎD}</w:t>
      </w:r>
    </w:p>
    <w:p>
      <w:pPr>
        <w:pStyle w:val="3"/>
        <w:spacing w:before="43"/>
        <w:ind w:left="1171"/>
      </w:pPr>
      <w:r>
        <w:t>基本操作：</w:t>
      </w:r>
    </w:p>
    <w:p>
      <w:pPr>
        <w:pStyle w:val="3"/>
        <w:spacing w:before="43" w:line="278" w:lineRule="auto"/>
        <w:ind w:left="2011" w:right="3464" w:firstLine="2"/>
      </w:pPr>
      <w:r>
        <w:rPr>
          <w:rFonts w:ascii="Times New Roman" w:eastAsia="Times New Roman"/>
        </w:rPr>
        <w:t>void init ( )//</w:t>
      </w:r>
      <w:r>
        <w:t>操作功能：初始化，构造出一个空表。</w:t>
      </w:r>
      <w:r>
        <w:rPr>
          <w:rFonts w:ascii="Times New Roman" w:eastAsia="Times New Roman"/>
        </w:rPr>
        <w:t>void setstart ( )//</w:t>
      </w:r>
      <w:r>
        <w:t>操作功能：将当前位置定位到表头。</w:t>
      </w:r>
    </w:p>
    <w:p>
      <w:pPr>
        <w:pStyle w:val="3"/>
        <w:spacing w:line="288" w:lineRule="auto"/>
        <w:ind w:left="2011" w:right="3068"/>
        <w:rPr>
          <w:rFonts w:ascii="Times New Roman" w:eastAsia="Times New Roman"/>
        </w:rPr>
      </w:pPr>
      <w:r>
        <w:rPr>
          <w:rFonts w:ascii="Times New Roman" w:eastAsia="Times New Roman"/>
        </w:rPr>
        <w:t>void next ( )//</w:t>
      </w:r>
      <w:r>
        <w:t>操作功能：将当前位置移动到下一个元素。</w:t>
      </w:r>
      <w:r>
        <w:rPr>
          <w:rFonts w:ascii="Times New Roman" w:eastAsia="Times New Roman"/>
        </w:rPr>
        <w:t>bool getvalue (const Elem&amp;)</w:t>
      </w:r>
    </w:p>
    <w:p>
      <w:pPr>
        <w:pStyle w:val="3"/>
        <w:spacing w:before="11"/>
        <w:ind w:left="2011"/>
      </w:pPr>
      <w:r>
        <w:rPr>
          <w:rFonts w:ascii="Times New Roman" w:eastAsia="Times New Roman"/>
        </w:rPr>
        <w:t>//</w:t>
      </w:r>
      <w:r>
        <w:t xml:space="preserve">操作功能：获取当前位置的元素值，赋值给 </w:t>
      </w:r>
      <w:r>
        <w:rPr>
          <w:rFonts w:ascii="Times New Roman" w:eastAsia="Times New Roman"/>
        </w:rPr>
        <w:t>Elem</w:t>
      </w:r>
      <w:r>
        <w:t>。</w:t>
      </w:r>
    </w:p>
    <w:p>
      <w:pPr>
        <w:pStyle w:val="3"/>
        <w:spacing w:before="43" w:line="288" w:lineRule="auto"/>
        <w:ind w:left="2011" w:right="5151"/>
        <w:rPr>
          <w:rFonts w:ascii="Times New Roman" w:eastAsia="Times New Roman"/>
        </w:rPr>
      </w:pPr>
      <w:r>
        <w:rPr>
          <w:rFonts w:ascii="Times New Roman" w:eastAsia="Times New Roman"/>
        </w:rPr>
        <w:t>//</w:t>
      </w:r>
      <w:r>
        <w:t>若成功，返回真，否则返回假。</w:t>
      </w:r>
      <w:r>
        <w:rPr>
          <w:rFonts w:ascii="Times New Roman" w:eastAsia="Times New Roman"/>
        </w:rPr>
        <w:t>bool insert (const Elem&amp;)</w:t>
      </w:r>
    </w:p>
    <w:p>
      <w:pPr>
        <w:pStyle w:val="3"/>
        <w:spacing w:before="11"/>
        <w:ind w:left="2013"/>
      </w:pPr>
      <w:r>
        <w:rPr>
          <w:rFonts w:ascii="Times New Roman" w:eastAsia="Times New Roman"/>
        </w:rPr>
        <w:t>//</w:t>
      </w:r>
      <w:r>
        <w:t xml:space="preserve">操作功能：将元素 </w:t>
      </w:r>
      <w:r>
        <w:rPr>
          <w:rFonts w:ascii="Times New Roman" w:eastAsia="Times New Roman"/>
        </w:rPr>
        <w:t xml:space="preserve">Elem </w:t>
      </w:r>
      <w:r>
        <w:t>插入到线性表的当前位置。</w:t>
      </w:r>
    </w:p>
    <w:p>
      <w:pPr>
        <w:pStyle w:val="3"/>
        <w:spacing w:before="43"/>
        <w:ind w:left="2011"/>
      </w:pPr>
      <w:r>
        <w:rPr>
          <w:rFonts w:ascii="Times New Roman" w:eastAsia="Times New Roman"/>
        </w:rPr>
        <w:t>//</w:t>
      </w:r>
      <w:r>
        <w:t>若插入成功，返回真，否则返回假。</w:t>
      </w:r>
    </w:p>
    <w:p>
      <w:pPr>
        <w:pStyle w:val="3"/>
        <w:spacing w:before="55" w:line="237" w:lineRule="exact"/>
        <w:rPr>
          <w:rFonts w:ascii="Times New Roman"/>
        </w:rPr>
      </w:pPr>
      <w:r>
        <w:rPr>
          <w:rFonts w:ascii="Times New Roman"/>
          <w:w w:val="100"/>
        </w:rPr>
        <w:t>}</w:t>
      </w:r>
    </w:p>
    <w:p>
      <w:pPr>
        <w:pStyle w:val="2"/>
        <w:numPr>
          <w:ilvl w:val="0"/>
          <w:numId w:val="2"/>
        </w:numPr>
        <w:tabs>
          <w:tab w:val="left" w:pos="700"/>
        </w:tabs>
        <w:spacing w:before="0" w:after="0" w:line="379" w:lineRule="exact"/>
        <w:ind w:left="699" w:right="0" w:hanging="159"/>
        <w:jc w:val="left"/>
      </w:pPr>
      <w:r>
        <w:t>算法的基本思想</w:t>
      </w:r>
    </w:p>
    <w:p>
      <w:pPr>
        <w:pStyle w:val="3"/>
        <w:spacing w:line="278" w:lineRule="auto"/>
        <w:ind w:left="120" w:right="1791" w:firstLine="419"/>
        <w:jc w:val="both"/>
      </w:pPr>
      <w:r>
        <w:rPr>
          <w:rFonts w:hint="eastAsia"/>
          <w:spacing w:val="-3"/>
          <w:w w:val="100"/>
          <w:lang w:val="en-US" w:eastAsia="zh-CN"/>
        </w:rPr>
        <w:t>排队</w:t>
      </w:r>
      <w:r>
        <w:rPr>
          <w:spacing w:val="-3"/>
          <w:w w:val="100"/>
        </w:rPr>
        <w:t>问题中的数据是一个个整数，</w:t>
      </w:r>
      <w:r>
        <w:rPr>
          <w:spacing w:val="-3"/>
        </w:rPr>
        <w:t xml:space="preserve"> </w:t>
      </w:r>
      <w:r>
        <w:rPr>
          <w:spacing w:val="-9"/>
          <w:w w:val="100"/>
        </w:rPr>
        <w:t>而这种数据是存在“第一元素、最后元素”，</w:t>
      </w:r>
      <w:r>
        <w:rPr>
          <w:spacing w:val="-9"/>
        </w:rPr>
        <w:t xml:space="preserve"> </w:t>
      </w:r>
      <w:r>
        <w:rPr>
          <w:w w:val="100"/>
        </w:rPr>
        <w:t>并</w:t>
      </w:r>
      <w:r>
        <w:rPr>
          <w:spacing w:val="-3"/>
        </w:rPr>
        <w:t>且存在“唯一的前驱和后继的”，符合线性表的特点。由于需要统计各个值的</w:t>
      </w:r>
      <w:r>
        <w:rPr>
          <w:rFonts w:hint="eastAsia"/>
          <w:spacing w:val="-3"/>
          <w:lang w:val="en-US" w:eastAsia="zh-CN"/>
        </w:rPr>
        <w:t>位置</w:t>
      </w:r>
      <w:r>
        <w:rPr>
          <w:spacing w:val="-3"/>
        </w:rPr>
        <w:t>并</w:t>
      </w:r>
      <w:r>
        <w:rPr>
          <w:rFonts w:hint="eastAsia"/>
          <w:spacing w:val="-3"/>
          <w:lang w:val="en-US" w:eastAsia="zh-CN"/>
        </w:rPr>
        <w:t>移动它到指定位置</w:t>
      </w:r>
      <w:r>
        <w:rPr>
          <w:spacing w:val="-3"/>
        </w:rPr>
        <w:t>，可以采用顺序表来实现线性表，完成</w:t>
      </w:r>
      <w:r>
        <w:rPr>
          <w:rFonts w:hint="eastAsia"/>
          <w:spacing w:val="-3"/>
          <w:lang w:val="en-US" w:eastAsia="zh-CN"/>
        </w:rPr>
        <w:t>最终队列</w:t>
      </w:r>
      <w:r>
        <w:rPr>
          <w:spacing w:val="-3"/>
        </w:rPr>
        <w:t>顺序的输出。</w:t>
      </w:r>
    </w:p>
    <w:p>
      <w:pPr>
        <w:pStyle w:val="3"/>
        <w:spacing w:line="269" w:lineRule="exact"/>
      </w:pPr>
      <w:r>
        <w:t>核心算法主要分为两步：</w:t>
      </w:r>
    </w:p>
    <w:p>
      <w:pPr>
        <w:pStyle w:val="3"/>
        <w:spacing w:before="39"/>
      </w:pPr>
      <w:r>
        <w:rPr>
          <w:rFonts w:ascii="Times New Roman" w:eastAsia="Times New Roman"/>
        </w:rPr>
        <w:t>1</w:t>
      </w:r>
      <w:r>
        <w:t>、确定</w:t>
      </w:r>
      <w:r>
        <w:rPr>
          <w:rFonts w:hint="eastAsia"/>
          <w:lang w:val="en-US" w:eastAsia="zh-CN"/>
        </w:rPr>
        <w:t>要移动的序号</w:t>
      </w:r>
      <w:r>
        <w:t>的</w:t>
      </w:r>
      <w:r>
        <w:rPr>
          <w:rFonts w:hint="eastAsia"/>
          <w:lang w:val="en-US" w:eastAsia="zh-CN"/>
        </w:rPr>
        <w:t>位置。</w:t>
      </w:r>
    </w:p>
    <w:p>
      <w:pPr>
        <w:pStyle w:val="3"/>
        <w:spacing w:before="43"/>
      </w:pPr>
      <w:r>
        <w:rPr>
          <w:rFonts w:ascii="Times New Roman" w:eastAsia="Times New Roman"/>
        </w:rPr>
        <w:t>2</w:t>
      </w:r>
      <w:r>
        <w:t>、</w:t>
      </w:r>
      <w:r>
        <w:rPr>
          <w:rFonts w:hint="eastAsia"/>
          <w:lang w:val="en-US" w:eastAsia="zh-CN"/>
        </w:rPr>
        <w:t>按要求移动该学生</w:t>
      </w:r>
      <w:r>
        <w:t>。</w:t>
      </w:r>
    </w:p>
    <w:p>
      <w:pPr>
        <w:pStyle w:val="3"/>
        <w:spacing w:before="43" w:line="278" w:lineRule="auto"/>
        <w:ind w:left="120" w:right="1791" w:firstLine="419"/>
        <w:jc w:val="both"/>
        <w:rPr>
          <w:rFonts w:hint="eastAsia"/>
          <w:spacing w:val="-5"/>
          <w:lang w:val="en-US" w:eastAsia="zh-CN"/>
        </w:rPr>
      </w:pPr>
      <w:r>
        <w:rPr>
          <w:rFonts w:hint="eastAsia"/>
          <w:spacing w:val="-5"/>
          <w:lang w:val="en-US" w:eastAsia="zh-CN"/>
        </w:rPr>
        <w:t>已知输入的学生数量n，我们可以用数组存储这个人数对应的队列。然后利用循环来实现队列的移动。先从键盘中读取用户输入的需要移动的学生序号和向前或向后移动个数，然后确定该队列中该学生的位置，并且用变量来存储该位置，这里完成了算法第一步。算法第二步就是开始移动该学生，先判断是向前移动还是向后移动，若向前移动，则该学生后面的学生开始往前移动，并占据他的位置，然后再后面的学生往前移动占据前一位学生的位置，直到满足用户输入的需要移动的位数，然后学生停止往前移动，此时将该学生插入到已经移动的最后一个学生的后面完成移动。向前移动则类似，只是要让需要移动的学生的前面的学生开始往后移动位置，移动操作都和向后移动的操作一致。然后重复此操作直到完成用户需要的移动次数为止。</w:t>
      </w:r>
    </w:p>
    <w:p>
      <w:pPr>
        <w:pStyle w:val="2"/>
        <w:numPr>
          <w:ilvl w:val="0"/>
          <w:numId w:val="2"/>
        </w:numPr>
        <w:tabs>
          <w:tab w:val="left" w:pos="700"/>
        </w:tabs>
        <w:spacing w:before="0" w:after="0" w:line="316" w:lineRule="exact"/>
        <w:ind w:left="699" w:right="0" w:hanging="159"/>
        <w:jc w:val="left"/>
      </w:pPr>
      <w:r>
        <w:t>程序的流程</w:t>
      </w:r>
    </w:p>
    <w:p>
      <w:pPr>
        <w:pStyle w:val="3"/>
        <w:spacing w:line="265" w:lineRule="exact"/>
      </w:pPr>
      <w:r>
        <w:t>程序由三个模块组成：</w:t>
      </w:r>
    </w:p>
    <w:p>
      <w:pPr>
        <w:pStyle w:val="9"/>
        <w:numPr>
          <w:ilvl w:val="0"/>
          <w:numId w:val="0"/>
        </w:numPr>
        <w:tabs>
          <w:tab w:val="left" w:pos="1070"/>
        </w:tabs>
        <w:spacing w:before="0" w:after="0" w:line="240" w:lineRule="auto"/>
        <w:ind w:right="0" w:rightChars="0" w:firstLine="412" w:firstLineChars="200"/>
        <w:jc w:val="left"/>
        <w:rPr>
          <w:rFonts w:hint="eastAsia"/>
          <w:spacing w:val="-3"/>
          <w:sz w:val="21"/>
          <w:lang w:val="en-US" w:eastAsia="zh-CN"/>
        </w:rPr>
      </w:pPr>
      <w:r>
        <w:rPr>
          <w:rFonts w:hint="eastAsia"/>
          <w:spacing w:val="-2"/>
          <w:sz w:val="21"/>
          <w:lang w:eastAsia="zh-CN"/>
        </w:rPr>
        <w:t>（</w:t>
      </w:r>
      <w:r>
        <w:rPr>
          <w:rFonts w:hint="eastAsia"/>
          <w:spacing w:val="-2"/>
          <w:sz w:val="21"/>
          <w:lang w:val="en-US" w:eastAsia="zh-CN"/>
        </w:rPr>
        <w:t>1</w:t>
      </w:r>
      <w:r>
        <w:rPr>
          <w:rFonts w:hint="eastAsia"/>
          <w:spacing w:val="-2"/>
          <w:sz w:val="21"/>
          <w:lang w:eastAsia="zh-CN"/>
        </w:rPr>
        <w:t>）</w:t>
      </w:r>
      <w:r>
        <w:rPr>
          <w:spacing w:val="-2"/>
          <w:sz w:val="21"/>
        </w:rPr>
        <w:t>输入模块：无提示语句，第一行输入</w:t>
      </w:r>
      <w:r>
        <w:rPr>
          <w:rFonts w:hint="eastAsia"/>
          <w:spacing w:val="-2"/>
          <w:sz w:val="21"/>
          <w:lang w:val="en-US" w:eastAsia="zh-CN"/>
        </w:rPr>
        <w:t>学生总数</w:t>
      </w:r>
      <w:r>
        <w:rPr>
          <w:spacing w:val="-2"/>
          <w:sz w:val="21"/>
        </w:rPr>
        <w:t xml:space="preserve"> </w:t>
      </w:r>
      <w:r>
        <w:rPr>
          <w:rFonts w:ascii="Times New Roman" w:eastAsia="Times New Roman"/>
          <w:sz w:val="21"/>
        </w:rPr>
        <w:t>n</w:t>
      </w:r>
      <w:r>
        <w:rPr>
          <w:spacing w:val="-3"/>
          <w:sz w:val="21"/>
        </w:rPr>
        <w:t>，第二行输入</w:t>
      </w:r>
      <w:r>
        <w:rPr>
          <w:rFonts w:hint="eastAsia"/>
          <w:spacing w:val="-3"/>
          <w:sz w:val="21"/>
          <w:lang w:val="en-US" w:eastAsia="zh-CN"/>
        </w:rPr>
        <w:t>调整次数m</w:t>
      </w:r>
      <w:r>
        <w:rPr>
          <w:spacing w:val="-3"/>
          <w:sz w:val="21"/>
        </w:rPr>
        <w:t>，</w:t>
      </w:r>
      <w:r>
        <w:rPr>
          <w:rFonts w:hint="eastAsia"/>
          <w:spacing w:val="-3"/>
          <w:sz w:val="21"/>
          <w:lang w:val="en-US" w:eastAsia="zh-CN"/>
        </w:rPr>
        <w:t>接下来的m</w:t>
      </w:r>
    </w:p>
    <w:p>
      <w:pPr>
        <w:pStyle w:val="9"/>
        <w:numPr>
          <w:ilvl w:val="0"/>
          <w:numId w:val="0"/>
        </w:numPr>
        <w:tabs>
          <w:tab w:val="left" w:pos="1070"/>
        </w:tabs>
        <w:spacing w:before="0" w:after="0" w:line="269" w:lineRule="exact"/>
        <w:ind w:right="0" w:rightChars="0"/>
        <w:jc w:val="left"/>
        <w:rPr>
          <w:sz w:val="21"/>
        </w:rPr>
      </w:pPr>
      <w:r>
        <w:rPr>
          <w:rFonts w:hint="eastAsia"/>
          <w:spacing w:val="-3"/>
          <w:sz w:val="21"/>
          <w:lang w:val="en-US" w:eastAsia="zh-CN"/>
        </w:rPr>
        <w:t>行输入要调整的学生序号p和移动位数q，</w:t>
      </w:r>
      <w:r>
        <w:rPr>
          <w:spacing w:val="-3"/>
          <w:sz w:val="21"/>
        </w:rPr>
        <w:t>中间用空格</w:t>
      </w:r>
      <w:r>
        <w:rPr>
          <w:sz w:val="21"/>
        </w:rPr>
        <w:t>隔开。</w:t>
      </w:r>
    </w:p>
    <w:p>
      <w:pPr>
        <w:pStyle w:val="9"/>
        <w:numPr>
          <w:ilvl w:val="0"/>
          <w:numId w:val="0"/>
        </w:numPr>
        <w:tabs>
          <w:tab w:val="left" w:pos="1070"/>
        </w:tabs>
        <w:spacing w:before="0" w:after="0" w:line="269" w:lineRule="exact"/>
        <w:ind w:leftChars="200" w:right="0" w:rightChars="0"/>
        <w:jc w:val="left"/>
        <w:rPr>
          <w:rFonts w:hint="eastAsia"/>
          <w:spacing w:val="-3"/>
          <w:sz w:val="21"/>
          <w:lang w:val="en-US" w:eastAsia="zh-CN"/>
        </w:rPr>
      </w:pPr>
      <w:r>
        <w:rPr>
          <w:rFonts w:hint="eastAsia"/>
          <w:spacing w:val="-3"/>
          <w:sz w:val="21"/>
          <w:lang w:eastAsia="zh-CN"/>
        </w:rPr>
        <w:t>（</w:t>
      </w:r>
      <w:r>
        <w:rPr>
          <w:rFonts w:hint="eastAsia"/>
          <w:spacing w:val="-3"/>
          <w:sz w:val="21"/>
          <w:lang w:val="en-US" w:eastAsia="zh-CN"/>
        </w:rPr>
        <w:t>2</w:t>
      </w:r>
      <w:r>
        <w:rPr>
          <w:rFonts w:hint="eastAsia"/>
          <w:spacing w:val="-3"/>
          <w:sz w:val="21"/>
          <w:lang w:eastAsia="zh-CN"/>
        </w:rPr>
        <w:t>）</w:t>
      </w:r>
      <w:r>
        <w:rPr>
          <w:spacing w:val="-3"/>
          <w:sz w:val="21"/>
        </w:rPr>
        <w:t>处理模块：将</w:t>
      </w:r>
      <w:r>
        <w:rPr>
          <w:rFonts w:hint="eastAsia"/>
          <w:spacing w:val="-3"/>
          <w:sz w:val="21"/>
          <w:lang w:val="en-US" w:eastAsia="zh-CN"/>
        </w:rPr>
        <w:t>队列的学生序号</w:t>
      </w:r>
      <w:r>
        <w:rPr>
          <w:spacing w:val="-3"/>
          <w:sz w:val="21"/>
        </w:rPr>
        <w:t>储存于顺序表中。在顺序表中查找</w:t>
      </w:r>
      <w:r>
        <w:rPr>
          <w:rFonts w:hint="eastAsia"/>
          <w:spacing w:val="-3"/>
          <w:sz w:val="21"/>
          <w:lang w:val="en-US" w:eastAsia="zh-CN"/>
        </w:rPr>
        <w:t>要调整的学生序号的</w:t>
      </w:r>
    </w:p>
    <w:p>
      <w:pPr>
        <w:pStyle w:val="9"/>
        <w:numPr>
          <w:ilvl w:val="0"/>
          <w:numId w:val="0"/>
        </w:numPr>
        <w:tabs>
          <w:tab w:val="left" w:pos="1070"/>
        </w:tabs>
        <w:spacing w:before="0" w:after="0" w:line="240" w:lineRule="auto"/>
        <w:ind w:left="0" w:leftChars="0" w:right="0" w:rightChars="0"/>
        <w:jc w:val="left"/>
        <w:rPr>
          <w:rFonts w:hint="eastAsia"/>
          <w:spacing w:val="-3"/>
          <w:sz w:val="21"/>
          <w:lang w:val="en-US" w:eastAsia="zh-CN"/>
        </w:rPr>
      </w:pPr>
      <w:r>
        <w:rPr>
          <w:rFonts w:hint="eastAsia"/>
          <w:spacing w:val="-3"/>
          <w:sz w:val="21"/>
          <w:lang w:val="en-US" w:eastAsia="zh-CN"/>
        </w:rPr>
        <w:t>位置，然后保存下来，用if语句来判断向前移动还是向后移动。然后用for循环来移动后面的学生，</w:t>
      </w:r>
    </w:p>
    <w:p>
      <w:pPr>
        <w:pStyle w:val="9"/>
        <w:numPr>
          <w:ilvl w:val="0"/>
          <w:numId w:val="0"/>
        </w:numPr>
        <w:tabs>
          <w:tab w:val="left" w:pos="1070"/>
        </w:tabs>
        <w:spacing w:before="0" w:after="0" w:line="240" w:lineRule="auto"/>
        <w:ind w:left="0" w:leftChars="0" w:right="0" w:rightChars="0"/>
        <w:jc w:val="left"/>
        <w:rPr>
          <w:rFonts w:hint="eastAsia"/>
          <w:spacing w:val="-3"/>
          <w:sz w:val="21"/>
          <w:lang w:val="en-US" w:eastAsia="zh-CN"/>
        </w:rPr>
      </w:pPr>
      <w:r>
        <w:rPr>
          <w:rFonts w:hint="eastAsia"/>
          <w:spacing w:val="-3"/>
          <w:sz w:val="21"/>
          <w:lang w:val="en-US" w:eastAsia="zh-CN"/>
        </w:rPr>
        <w:t>移动完之后再插入调整的学生序号，这样就能完成学生移动。</w:t>
      </w:r>
    </w:p>
    <w:p>
      <w:pPr>
        <w:pStyle w:val="9"/>
        <w:numPr>
          <w:ilvl w:val="0"/>
          <w:numId w:val="0"/>
        </w:numPr>
        <w:tabs>
          <w:tab w:val="left" w:pos="1070"/>
        </w:tabs>
        <w:spacing w:before="0" w:after="0" w:line="240" w:lineRule="auto"/>
        <w:ind w:right="0" w:rightChars="0" w:firstLine="412" w:firstLineChars="200"/>
        <w:jc w:val="left"/>
        <w:rPr>
          <w:sz w:val="21"/>
          <w:szCs w:val="21"/>
        </w:rPr>
      </w:pPr>
      <w:r>
        <w:rPr>
          <w:rFonts w:hint="eastAsia"/>
          <w:spacing w:val="-2"/>
          <w:sz w:val="21"/>
          <w:lang w:eastAsia="zh-CN"/>
        </w:rPr>
        <w:t>（</w:t>
      </w:r>
      <w:r>
        <w:rPr>
          <w:rFonts w:hint="eastAsia"/>
          <w:spacing w:val="-2"/>
          <w:sz w:val="21"/>
          <w:lang w:val="en-US" w:eastAsia="zh-CN"/>
        </w:rPr>
        <w:t>3</w:t>
      </w:r>
      <w:r>
        <w:rPr>
          <w:rFonts w:hint="eastAsia"/>
          <w:spacing w:val="-2"/>
          <w:sz w:val="21"/>
          <w:lang w:eastAsia="zh-CN"/>
        </w:rPr>
        <w:t>）</w:t>
      </w:r>
      <w:r>
        <w:rPr>
          <w:spacing w:val="-2"/>
          <w:sz w:val="21"/>
        </w:rPr>
        <w:t xml:space="preserve">输出模块：在 </w:t>
      </w:r>
      <w:r>
        <w:rPr>
          <w:rFonts w:ascii="Times New Roman" w:eastAsia="Times New Roman"/>
          <w:sz w:val="21"/>
        </w:rPr>
        <w:t>DOS</w:t>
      </w:r>
      <w:r>
        <w:rPr>
          <w:rFonts w:ascii="Times New Roman" w:eastAsia="Times New Roman"/>
          <w:spacing w:val="7"/>
          <w:sz w:val="21"/>
        </w:rPr>
        <w:t xml:space="preserve"> </w:t>
      </w:r>
      <w:r>
        <w:rPr>
          <w:spacing w:val="-3"/>
          <w:sz w:val="21"/>
        </w:rPr>
        <w:t>下，按要求输出</w:t>
      </w:r>
      <w:r>
        <w:rPr>
          <w:rFonts w:ascii="宋体" w:hAnsi="宋体" w:eastAsia="宋体" w:cs="宋体"/>
          <w:sz w:val="21"/>
          <w:szCs w:val="21"/>
        </w:rPr>
        <w:t>最终从前向后所有学生的学号</w:t>
      </w:r>
      <w:r>
        <w:rPr>
          <w:sz w:val="21"/>
          <w:szCs w:val="21"/>
        </w:rPr>
        <w:t xml:space="preserve">。 </w:t>
      </w:r>
    </w:p>
    <w:p>
      <w:pPr>
        <w:pStyle w:val="9"/>
        <w:numPr>
          <w:ilvl w:val="0"/>
          <w:numId w:val="0"/>
        </w:numPr>
        <w:tabs>
          <w:tab w:val="left" w:pos="1070"/>
        </w:tabs>
        <w:spacing w:before="43" w:after="0" w:line="278" w:lineRule="auto"/>
        <w:ind w:right="3519" w:rightChars="0"/>
        <w:jc w:val="left"/>
        <w:rPr>
          <w:rFonts w:hint="eastAsia" w:eastAsia="宋体"/>
          <w:spacing w:val="-2"/>
          <w:sz w:val="21"/>
          <w:lang w:val="en-US" w:eastAsia="zh-CN"/>
        </w:rPr>
      </w:pPr>
      <w:r>
        <w:rPr>
          <w:rFonts w:hint="eastAsia"/>
          <w:spacing w:val="-2"/>
          <w:sz w:val="21"/>
          <w:lang w:val="en-US" w:eastAsia="zh-CN"/>
        </w:rPr>
        <w:t>流程图如下：</w:t>
      </w: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pacing w:val="-2"/>
          <w:sz w:val="21"/>
        </w:rPr>
      </w:pPr>
    </w:p>
    <w:p>
      <w:pPr>
        <w:pStyle w:val="9"/>
        <w:numPr>
          <w:ilvl w:val="0"/>
          <w:numId w:val="0"/>
        </w:numPr>
        <w:tabs>
          <w:tab w:val="left" w:pos="1070"/>
        </w:tabs>
        <w:spacing w:before="43" w:after="0" w:line="278" w:lineRule="auto"/>
        <w:ind w:right="3519" w:rightChars="0"/>
        <w:jc w:val="left"/>
        <w:rPr>
          <w:sz w:val="21"/>
        </w:rPr>
      </w:pPr>
      <w:r>
        <w:rPr>
          <w:sz w:val="21"/>
        </w:rPr>
        <mc:AlternateContent>
          <mc:Choice Requires="wpg">
            <w:drawing>
              <wp:anchor distT="0" distB="0" distL="114300" distR="114300" simplePos="0" relativeHeight="47104" behindDoc="0" locked="0" layoutInCell="1" allowOverlap="1">
                <wp:simplePos x="0" y="0"/>
                <wp:positionH relativeFrom="column">
                  <wp:posOffset>1236345</wp:posOffset>
                </wp:positionH>
                <wp:positionV relativeFrom="paragraph">
                  <wp:posOffset>147320</wp:posOffset>
                </wp:positionV>
                <wp:extent cx="4237990" cy="5600700"/>
                <wp:effectExtent l="1270" t="12700" r="2540" b="0"/>
                <wp:wrapNone/>
                <wp:docPr id="68" name="组合 68"/>
                <wp:cNvGraphicFramePr/>
                <a:graphic xmlns:a="http://schemas.openxmlformats.org/drawingml/2006/main">
                  <a:graphicData uri="http://schemas.microsoft.com/office/word/2010/wordprocessingGroup">
                    <wpg:wgp>
                      <wpg:cNvGrpSpPr/>
                      <wpg:grpSpPr>
                        <a:xfrm>
                          <a:off x="0" y="0"/>
                          <a:ext cx="4237990" cy="5600700"/>
                          <a:chOff x="3910" y="70722"/>
                          <a:chExt cx="6674" cy="8820"/>
                        </a:xfrm>
                      </wpg:grpSpPr>
                      <wps:wsp>
                        <wps:cNvPr id="42" name="直接箭头连接符 42"/>
                        <wps:cNvCnPr>
                          <a:stCxn id="36" idx="2"/>
                        </wps:cNvCnPr>
                        <wps:spPr>
                          <a:xfrm>
                            <a:off x="6353" y="75106"/>
                            <a:ext cx="4" cy="6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文本框 18"/>
                        <wps:cNvSpPr txBox="1"/>
                        <wps:spPr>
                          <a:xfrm>
                            <a:off x="5854" y="71055"/>
                            <a:ext cx="998" cy="240"/>
                          </a:xfrm>
                          <a:prstGeom prst="rect">
                            <a:avLst/>
                          </a:prstGeom>
                          <a:noFill/>
                          <a:ln w="9525">
                            <a:noFill/>
                          </a:ln>
                        </wps:spPr>
                        <wps:txbx>
                          <w:txbxContent>
                            <w:p>
                              <w:pPr>
                                <w:spacing w:before="0" w:line="240" w:lineRule="exact"/>
                                <w:ind w:right="0" w:firstLine="240" w:firstLineChars="100"/>
                                <w:jc w:val="left"/>
                                <w:rPr>
                                  <w:sz w:val="24"/>
                                </w:rPr>
                              </w:pPr>
                              <w:r>
                                <w:rPr>
                                  <w:sz w:val="24"/>
                                </w:rPr>
                                <w:t>准备</w:t>
                              </w:r>
                            </w:p>
                          </w:txbxContent>
                        </wps:txbx>
                        <wps:bodyPr lIns="0" tIns="0" rIns="0" bIns="0" upright="1"/>
                      </wps:wsp>
                      <wps:wsp>
                        <wps:cNvPr id="23" name="文本框 20"/>
                        <wps:cNvSpPr txBox="1"/>
                        <wps:spPr>
                          <a:xfrm>
                            <a:off x="5486" y="74140"/>
                            <a:ext cx="1835" cy="602"/>
                          </a:xfrm>
                          <a:prstGeom prst="rect">
                            <a:avLst/>
                          </a:prstGeom>
                          <a:noFill/>
                          <a:ln w="9525">
                            <a:noFill/>
                          </a:ln>
                        </wps:spPr>
                        <wps:txbx>
                          <w:txbxContent>
                            <w:p>
                              <w:pPr>
                                <w:spacing w:before="40" w:line="240" w:lineRule="exact"/>
                                <w:ind w:left="0" w:right="0" w:firstLine="0"/>
                                <w:jc w:val="left"/>
                                <w:rPr>
                                  <w:rFonts w:hint="eastAsia"/>
                                  <w:sz w:val="21"/>
                                  <w:lang w:val="en-US" w:eastAsia="zh-CN"/>
                                </w:rPr>
                              </w:pPr>
                              <w:r>
                                <w:rPr>
                                  <w:rFonts w:hint="eastAsia"/>
                                  <w:sz w:val="21"/>
                                  <w:lang w:val="en-US" w:eastAsia="zh-CN"/>
                                </w:rPr>
                                <w:t>输入调整学生学号p</w:t>
                              </w:r>
                            </w:p>
                            <w:p>
                              <w:pPr>
                                <w:spacing w:before="40" w:line="240" w:lineRule="exact"/>
                                <w:ind w:left="0" w:right="0" w:firstLine="0"/>
                                <w:jc w:val="left"/>
                                <w:rPr>
                                  <w:rFonts w:hint="eastAsia"/>
                                  <w:sz w:val="21"/>
                                  <w:lang w:val="en-US" w:eastAsia="zh-CN"/>
                                </w:rPr>
                              </w:pPr>
                              <w:r>
                                <w:rPr>
                                  <w:rFonts w:hint="eastAsia"/>
                                  <w:sz w:val="21"/>
                                  <w:lang w:val="en-US" w:eastAsia="zh-CN"/>
                                </w:rPr>
                                <w:t>和移动位数q</w:t>
                              </w:r>
                            </w:p>
                          </w:txbxContent>
                        </wps:txbx>
                        <wps:bodyPr lIns="0" tIns="0" rIns="0" bIns="0" upright="1"/>
                      </wps:wsp>
                      <wps:wsp>
                        <wps:cNvPr id="165" name=" 165"/>
                        <wps:cNvSpPr/>
                        <wps:spPr>
                          <a:xfrm>
                            <a:off x="5241" y="72095"/>
                            <a:ext cx="2225" cy="11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35" name="流程图: 准备 35"/>
                        <wps:cNvSpPr/>
                        <wps:spPr>
                          <a:xfrm>
                            <a:off x="5191" y="70722"/>
                            <a:ext cx="2325" cy="97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流程图: 过程 36"/>
                        <wps:cNvSpPr/>
                        <wps:spPr>
                          <a:xfrm>
                            <a:off x="5174" y="73756"/>
                            <a:ext cx="2358" cy="13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直接箭头连接符 40"/>
                        <wps:cNvCnPr>
                          <a:stCxn id="35" idx="2"/>
                        </wps:cNvCnPr>
                        <wps:spPr>
                          <a:xfrm>
                            <a:off x="6354" y="71697"/>
                            <a:ext cx="12" cy="3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165" idx="2"/>
                        </wps:cNvCnPr>
                        <wps:spPr>
                          <a:xfrm>
                            <a:off x="6354" y="73212"/>
                            <a:ext cx="4" cy="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67" name="组合 67"/>
                        <wpg:cNvGrpSpPr/>
                        <wpg:grpSpPr>
                          <a:xfrm>
                            <a:off x="3910" y="75544"/>
                            <a:ext cx="6675" cy="3998"/>
                            <a:chOff x="3910" y="75544"/>
                            <a:chExt cx="6675" cy="3998"/>
                          </a:xfrm>
                        </wpg:grpSpPr>
                        <wps:wsp>
                          <wps:cNvPr id="48" name="文本框 48"/>
                          <wps:cNvSpPr txBox="1"/>
                          <wps:spPr>
                            <a:xfrm>
                              <a:off x="7617" y="77373"/>
                              <a:ext cx="1058" cy="45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eastAsia" w:eastAsia="宋体"/>
                                    <w:sz w:val="24"/>
                                    <w:szCs w:val="24"/>
                                    <w:lang w:val="en-US" w:eastAsia="zh-CN"/>
                                  </w:rPr>
                                </w:pPr>
                                <w:r>
                                  <w:rPr>
                                    <w:rFonts w:hint="eastAsia"/>
                                    <w:sz w:val="24"/>
                                    <w:szCs w:val="24"/>
                                    <w:lang w:val="en-US" w:eastAsia="zh-CN"/>
                                  </w:rPr>
                                  <w:t>q&gt;0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53"/>
                          <wps:cNvSpPr txBox="1"/>
                          <wps:spPr>
                            <a:xfrm>
                              <a:off x="3910" y="78537"/>
                              <a:ext cx="1100" cy="43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4"/>
                                    <w:szCs w:val="24"/>
                                    <w:lang w:val="en-US" w:eastAsia="zh-CN"/>
                                  </w:rPr>
                                </w:pPr>
                                <w:r>
                                  <w:rPr>
                                    <w:rFonts w:hint="eastAsia"/>
                                    <w:sz w:val="24"/>
                                    <w:szCs w:val="24"/>
                                    <w:lang w:val="en-US" w:eastAsia="zh-CN"/>
                                  </w:rPr>
                                  <w:t>q&lt;0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5458" y="75762"/>
                              <a:ext cx="1823" cy="73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在队列中找到学生的位置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1"/>
                          <wps:cNvSpPr txBox="1"/>
                          <wps:spPr>
                            <a:xfrm>
                              <a:off x="5727" y="77564"/>
                              <a:ext cx="1791" cy="845"/>
                            </a:xfrm>
                            <a:prstGeom prst="rect">
                              <a:avLst/>
                            </a:prstGeom>
                            <a:noFill/>
                            <a:ln w="9525">
                              <a:noFill/>
                            </a:ln>
                          </wps:spPr>
                          <wps:txbx>
                            <w:txbxContent>
                              <w:p>
                                <w:pPr>
                                  <w:spacing w:before="18" w:line="310" w:lineRule="atLeast"/>
                                  <w:ind w:left="0" w:right="19" w:firstLine="0"/>
                                  <w:jc w:val="left"/>
                                  <w:rPr>
                                    <w:rFonts w:hint="eastAsia" w:eastAsia="宋体"/>
                                    <w:sz w:val="21"/>
                                    <w:lang w:val="en-US" w:eastAsia="zh-CN"/>
                                  </w:rPr>
                                </w:pPr>
                                <w:r>
                                  <w:rPr>
                                    <w:rFonts w:hint="eastAsia"/>
                                    <w:sz w:val="21"/>
                                    <w:lang w:val="en-US" w:eastAsia="zh-CN"/>
                                  </w:rPr>
                                  <w:t>判断q的正负</w:t>
                                </w:r>
                              </w:p>
                            </w:txbxContent>
                          </wps:txbx>
                          <wps:bodyPr lIns="0" tIns="0" rIns="0" bIns="0" upright="1"/>
                        </wps:wsp>
                        <wps:wsp>
                          <wps:cNvPr id="37" name="流程图: 决策 37"/>
                          <wps:cNvSpPr/>
                          <wps:spPr>
                            <a:xfrm>
                              <a:off x="5266" y="77100"/>
                              <a:ext cx="2167" cy="1293"/>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37" idx="3"/>
                          </wps:cNvCnPr>
                          <wps:spPr>
                            <a:xfrm flipV="1">
                              <a:off x="7433" y="77745"/>
                              <a:ext cx="1543" cy="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endCxn id="28" idx="0"/>
                          </wps:cNvCnPr>
                          <wps:spPr>
                            <a:xfrm flipH="1">
                              <a:off x="8946" y="77729"/>
                              <a:ext cx="5" cy="17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9" idx="2"/>
                          </wps:cNvCnPr>
                          <wps:spPr>
                            <a:xfrm>
                              <a:off x="6324" y="76526"/>
                              <a:ext cx="11" cy="5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3985" y="77700"/>
                              <a:ext cx="8" cy="18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7" idx="1"/>
                          </wps:cNvCnPr>
                          <wps:spPr>
                            <a:xfrm flipH="1" flipV="1">
                              <a:off x="3951" y="77733"/>
                              <a:ext cx="1315" cy="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49"/>
                          <wps:cNvSpPr/>
                          <wps:spPr>
                            <a:xfrm>
                              <a:off x="5216" y="75711"/>
                              <a:ext cx="2216" cy="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直接箭头连接符 61"/>
                          <wps:cNvCnPr/>
                          <wps:spPr>
                            <a:xfrm flipH="1" flipV="1">
                              <a:off x="6351" y="75544"/>
                              <a:ext cx="4234" cy="3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97.35pt;margin-top:11.6pt;height:441pt;width:333.7pt;z-index:47104;mso-width-relative:page;mso-height-relative:page;" coordorigin="3910,70722" coordsize="6674,8820" o:gfxdata="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C2+D+92wAAAAoBAAAPAAAAAAAAAAEAIAAAACIA&#10;AABkcnMvZG93bnJldi54bWxQSwECFAAUAAAACACHTuJA8ScJPdAHAAD2MQAADgAAAAAAAAABACAA&#10;AAAqAQAAZHJzL2Uyb0RvYy54bWxQSwUGAAAAAAYABgBZAQAAbAsAAAAA&#10;">
                <o:lock v:ext="edit" aspectratio="f"/>
                <v:shape id="_x0000_s1026" o:spid="_x0000_s1026" o:spt="32" type="#_x0000_t32" style="position:absolute;left:6353;top:75106;height:657;width:4;" filled="f" stroked="t" coordsize="21600,21600" o:gfxdata="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a8kL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文本框 18" o:spid="_x0000_s1026" o:spt="202" type="#_x0000_t202" style="position:absolute;left:5854;top:71055;height:240;width:998;"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exact"/>
                          <w:ind w:right="0" w:firstLine="240" w:firstLineChars="100"/>
                          <w:jc w:val="left"/>
                          <w:rPr>
                            <w:sz w:val="24"/>
                          </w:rPr>
                        </w:pPr>
                        <w:r>
                          <w:rPr>
                            <w:sz w:val="24"/>
                          </w:rPr>
                          <w:t>准备</w:t>
                        </w:r>
                      </w:p>
                    </w:txbxContent>
                  </v:textbox>
                </v:shape>
                <v:shape id="文本框 20" o:spid="_x0000_s1026" o:spt="202" type="#_x0000_t202" style="position:absolute;left:5486;top:74140;height:602;width:1835;"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0" w:line="240" w:lineRule="exact"/>
                          <w:ind w:left="0" w:right="0" w:firstLine="0"/>
                          <w:jc w:val="left"/>
                          <w:rPr>
                            <w:rFonts w:hint="eastAsia"/>
                            <w:sz w:val="21"/>
                            <w:lang w:val="en-US" w:eastAsia="zh-CN"/>
                          </w:rPr>
                        </w:pPr>
                        <w:r>
                          <w:rPr>
                            <w:rFonts w:hint="eastAsia"/>
                            <w:sz w:val="21"/>
                            <w:lang w:val="en-US" w:eastAsia="zh-CN"/>
                          </w:rPr>
                          <w:t>输入调整学生学号p</w:t>
                        </w:r>
                      </w:p>
                      <w:p>
                        <w:pPr>
                          <w:spacing w:before="40" w:line="240" w:lineRule="exact"/>
                          <w:ind w:left="0" w:right="0" w:firstLine="0"/>
                          <w:jc w:val="left"/>
                          <w:rPr>
                            <w:rFonts w:hint="eastAsia"/>
                            <w:sz w:val="21"/>
                            <w:lang w:val="en-US" w:eastAsia="zh-CN"/>
                          </w:rPr>
                        </w:pPr>
                        <w:r>
                          <w:rPr>
                            <w:rFonts w:hint="eastAsia"/>
                            <w:sz w:val="21"/>
                            <w:lang w:val="en-US" w:eastAsia="zh-CN"/>
                          </w:rPr>
                          <w:t>和移动位数q</w:t>
                        </w:r>
                      </w:p>
                    </w:txbxContent>
                  </v:textbox>
                </v:shape>
                <v:rect id=" 165" o:spid="_x0000_s1026" o:spt="1" style="position:absolute;left:5241;top:72095;height:1117;width:2225;v-text-anchor:middle;" filled="f" stroked="t" coordsize="21600,21600" o:gfxdata="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a4CvQAA&#10;ANw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rect>
                <v:shape id="_x0000_s1026" o:spid="_x0000_s1026" o:spt="117" type="#_x0000_t117" style="position:absolute;left:5191;top:70722;height:975;width:2325;v-text-anchor:middle;" filled="f" stroked="t" coordsize="21600,21600" o:gfxdata="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581S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shape>
                <v:shape id="_x0000_s1026" o:spid="_x0000_s1026" o:spt="109" type="#_x0000_t109" style="position:absolute;left:5174;top:73756;height:1350;width:2358;v-text-anchor:middle;" filled="f" stroked="t" coordsize="21600,21600" o:gfxdata="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egcq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shape>
                <v:shape id="_x0000_s1026" o:spid="_x0000_s1026" o:spt="32" type="#_x0000_t32" style="position:absolute;left:6354;top:71697;height:382;width:12;" filled="f" stroked="t" coordsize="21600,21600" o:gfxdata="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h3y5AAAA2wAA&#10;AA8AAAAAAAAAAQAgAAAAIgAAAGRycy9kb3ducmV2LnhtbFBLAQIUABQAAAAIAIdO4kAzLwWeOwAA&#10;ADkAAAAQAAAAAAAAAAEAIAAAAAgBAABkcnMvc2hhcGV4bWwueG1sUEsFBgAAAAAGAAYAWwEAALID&#10;AAAAAA==&#10;">
                  <v:fill on="f" focussize="0,0"/>
                  <v:stroke color="#000000 [3213]" joinstyle="round" endarrow="open"/>
                  <v:imagedata o:title=""/>
                  <o:lock v:ext="edit" aspectratio="f"/>
                </v:shape>
                <v:shape id="_x0000_s1026" o:spid="_x0000_s1026" o:spt="32" type="#_x0000_t32" style="position:absolute;left:6354;top:73212;height:560;width:4;" filled="f" stroked="t" coordsize="21600,21600" o:gfxdata="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kIue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group id="_x0000_s1026" o:spid="_x0000_s1026" o:spt="203" style="position:absolute;left:3910;top:75544;height:3998;width:6675;" coordorigin="3910,75544" coordsize="6675,3998"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7617;top:77373;height:459;width:1058;" fillcolor="#FFFFFF [3201]" filled="t" stroked="f" coordsize="21600,21600" o:gfxdata="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JZ1ia2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ind w:firstLine="240" w:firstLineChars="100"/>
                            <w:rPr>
                              <w:rFonts w:hint="eastAsia" w:eastAsia="宋体"/>
                              <w:sz w:val="24"/>
                              <w:szCs w:val="24"/>
                              <w:lang w:val="en-US" w:eastAsia="zh-CN"/>
                            </w:rPr>
                          </w:pPr>
                          <w:r>
                            <w:rPr>
                              <w:rFonts w:hint="eastAsia"/>
                              <w:sz w:val="24"/>
                              <w:szCs w:val="24"/>
                              <w:lang w:val="en-US" w:eastAsia="zh-CN"/>
                            </w:rPr>
                            <w:t>q&gt;0</w:t>
                          </w:r>
                        </w:p>
                      </w:txbxContent>
                    </v:textbox>
                  </v:shape>
                  <v:shape id="_x0000_s1026" o:spid="_x0000_s1026" o:spt="202" type="#_x0000_t202" style="position:absolute;left:3910;top:78537;height:437;width:1100;" fillcolor="#FFFFFF [3201]" filled="t" stroked="f" coordsize="21600,21600" o:gfxdata="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iNAb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sz w:val="24"/>
                              <w:szCs w:val="24"/>
                              <w:lang w:val="en-US" w:eastAsia="zh-CN"/>
                            </w:rPr>
                          </w:pPr>
                          <w:r>
                            <w:rPr>
                              <w:rFonts w:hint="eastAsia"/>
                              <w:sz w:val="24"/>
                              <w:szCs w:val="24"/>
                              <w:lang w:val="en-US" w:eastAsia="zh-CN"/>
                            </w:rPr>
                            <w:t>q&lt;0</w:t>
                          </w:r>
                        </w:p>
                      </w:txbxContent>
                    </v:textbox>
                  </v:shape>
                  <v:shape id="_x0000_s1026" o:spid="_x0000_s1026" o:spt="202" type="#_x0000_t202" style="position:absolute;left:5458;top:75762;height:733;width:1823;"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sz w:val="21"/>
                              <w:szCs w:val="21"/>
                              <w:lang w:val="en-US" w:eastAsia="zh-CN"/>
                            </w:rPr>
                          </w:pPr>
                          <w:r>
                            <w:rPr>
                              <w:rFonts w:hint="eastAsia"/>
                              <w:sz w:val="21"/>
                              <w:szCs w:val="21"/>
                              <w:lang w:val="en-US" w:eastAsia="zh-CN"/>
                            </w:rPr>
                            <w:t>在队列中找到学生的位置</w:t>
                          </w:r>
                        </w:p>
                      </w:txbxContent>
                    </v:textbox>
                  </v:shape>
                  <v:shape id="文本框 21" o:spid="_x0000_s1026" o:spt="202" type="#_x0000_t202" style="position:absolute;left:5727;top:77564;height:845;width:1791;"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8" w:line="310" w:lineRule="atLeast"/>
                            <w:ind w:left="0" w:right="19" w:firstLine="0"/>
                            <w:jc w:val="left"/>
                            <w:rPr>
                              <w:rFonts w:hint="eastAsia" w:eastAsia="宋体"/>
                              <w:sz w:val="21"/>
                              <w:lang w:val="en-US" w:eastAsia="zh-CN"/>
                            </w:rPr>
                          </w:pPr>
                          <w:r>
                            <w:rPr>
                              <w:rFonts w:hint="eastAsia"/>
                              <w:sz w:val="21"/>
                              <w:lang w:val="en-US" w:eastAsia="zh-CN"/>
                            </w:rPr>
                            <w:t>判断q的正负</w:t>
                          </w:r>
                        </w:p>
                      </w:txbxContent>
                    </v:textbox>
                  </v:shape>
                  <v:shape id="_x0000_s1026" o:spid="_x0000_s1026" o:spt="110" type="#_x0000_t110" style="position:absolute;left:5266;top:77100;height:1293;width:2167;v-text-anchor:middle;" filled="f" stroked="t" coordsize="21600,21600" o:gfxdata="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nxYu&#10;wAAAANsAAAAPAAAAAAAAAAEAIAAAACIAAABkcnMvZG93bnJldi54bWxQSwECFAAUAAAACACHTuJA&#10;My8FnjsAAAA5AAAAEAAAAAAAAAABACAAAAAPAQAAZHJzL3NoYXBleG1sLnhtbFBLBQYAAAAABgAG&#10;AFsBAAC5AwAAAAA=&#10;">
                    <v:fill on="f" focussize="0,0"/>
                    <v:stroke weight="2pt" color="#000000 [3213]" joinstyle="round"/>
                    <v:imagedata o:title=""/>
                    <o:lock v:ext="edit" aspectratio="f"/>
                  </v:shape>
                  <v:shape id="_x0000_s1026" o:spid="_x0000_s1026" o:spt="32" type="#_x0000_t32" style="position:absolute;left:7433;top:77745;flip:y;height:2;width:1543;" filled="f" stroked="t" coordsize="21600,21600" o:gfxdata="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ruMvQAA&#10;ANs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_x0000_s1026" o:spid="_x0000_s1026" o:spt="32" type="#_x0000_t32" style="position:absolute;left:8946;top:77729;flip:x;height:1765;width:5;" filled="f" stroked="t" coordsize="21600,21600" o:gfxdata="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6h4XvQAA&#10;ANs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_x0000_s1026" o:spid="_x0000_s1026" o:spt="32" type="#_x0000_t32" style="position:absolute;left:6324;top:76526;height:564;width:11;" filled="f" stroked="t" coordsize="21600,21600" o:gfxdata="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9tDq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3985;top:77700;flip:x;height:1842;width:8;" filled="f" stroked="t" coordsize="21600,21600" o:gfxdata="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RCtSvQAA&#10;ANs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_x0000_s1026" o:spid="_x0000_s1026" o:spt="32" type="#_x0000_t32" style="position:absolute;left:3951;top:77733;flip:x y;height:14;width:1315;" filled="f" stroked="t" coordsize="21600,21600" o:gfxdata="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MIEr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109" type="#_x0000_t109" style="position:absolute;left:5216;top:75711;height:815;width:2216;v-text-anchor:middle;" filled="f" stroked="t" coordsize="21600,21600" o:gfxdata="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dmxb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pe>
                  <v:shape id="_x0000_s1026" o:spid="_x0000_s1026" o:spt="32" type="#_x0000_t32" style="position:absolute;left:6351;top:75544;flip:x y;height:33;width:4234;" filled="f" stroked="t" coordsize="21600,21600" o:gfxdata="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tMSs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group>
              </v:group>
            </w:pict>
          </mc:Fallback>
        </mc:AlternateContent>
      </w:r>
      <w:r>
        <w:rPr>
          <w:spacing w:val="-2"/>
          <w:sz w:val="21"/>
        </w:rPr>
        <w:t>流程图：</w:t>
      </w:r>
    </w:p>
    <w:p>
      <w:pPr>
        <w:spacing w:after="0" w:line="278" w:lineRule="auto"/>
        <w:jc w:val="left"/>
        <w:rPr>
          <w:sz w:val="21"/>
        </w:rPr>
        <w:sectPr>
          <w:pgSz w:w="11910" w:h="16840"/>
          <w:pgMar w:top="1400" w:right="0" w:bottom="1200" w:left="1680" w:header="877" w:footer="1005" w:gutter="0"/>
        </w:sectPr>
      </w:pPr>
      <w:r>
        <w:rPr>
          <w:sz w:val="21"/>
        </w:rPr>
        <mc:AlternateContent>
          <mc:Choice Requires="wps">
            <w:drawing>
              <wp:anchor distT="0" distB="0" distL="114300" distR="114300" simplePos="0" relativeHeight="51200" behindDoc="0" locked="0" layoutInCell="1" allowOverlap="1">
                <wp:simplePos x="0" y="0"/>
                <wp:positionH relativeFrom="column">
                  <wp:posOffset>3024505</wp:posOffset>
                </wp:positionH>
                <wp:positionV relativeFrom="paragraph">
                  <wp:posOffset>8545830</wp:posOffset>
                </wp:positionV>
                <wp:extent cx="635" cy="183515"/>
                <wp:effectExtent l="48895" t="0" r="52070" b="6985"/>
                <wp:wrapNone/>
                <wp:docPr id="5" name="直接箭头连接符 5"/>
                <wp:cNvGraphicFramePr/>
                <a:graphic xmlns:a="http://schemas.openxmlformats.org/drawingml/2006/main">
                  <a:graphicData uri="http://schemas.microsoft.com/office/word/2010/wordprocessingShape">
                    <wps:wsp>
                      <wps:cNvCnPr>
                        <a:stCxn id="64" idx="2"/>
                        <a:endCxn id="1" idx="0"/>
                      </wps:cNvCnPr>
                      <wps:spPr>
                        <a:xfrm>
                          <a:off x="4091305" y="9862185"/>
                          <a:ext cx="635" cy="183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15pt;margin-top:672.9pt;height:14.45pt;width:0.05pt;z-index:51200;mso-width-relative:page;mso-height-relative:page;" filled="f" stroked="t" coordsize="21600,21600" o:gfxdata="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&#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qt7XN2QAAAA0BAAAPAAAAAAAAAAEAIAAAACIAAABk&#10;cnMvZG93bnJldi54bWxQSwECFAAUAAAACACHTuJA3tJqiAUCAADHAwAADgAAAAAAAAABACAAAAAo&#10;AQAAZHJzL2Uyb0RvYy54bWxQSwUGAAAAAAYABgBZAQAAnwUAAAAA&#10;">
                <v:fill on="f" focussize="0,0"/>
                <v:stroke color="#000000 [3213]" joinstyle="round" endarrow="open"/>
                <v:imagedata o:title=""/>
                <o:lock v:ext="edit" aspectratio="f"/>
              </v:shape>
            </w:pict>
          </mc:Fallback>
        </mc:AlternateContent>
      </w:r>
      <w:r>
        <w:rPr>
          <w:sz w:val="21"/>
        </w:rPr>
        <mc:AlternateContent>
          <mc:Choice Requires="wps">
            <w:drawing>
              <wp:anchor distT="0" distB="0" distL="114300" distR="114300" simplePos="0" relativeHeight="50176" behindDoc="0" locked="0" layoutInCell="1" allowOverlap="1">
                <wp:simplePos x="0" y="0"/>
                <wp:positionH relativeFrom="column">
                  <wp:posOffset>2576195</wp:posOffset>
                </wp:positionH>
                <wp:positionV relativeFrom="paragraph">
                  <wp:posOffset>8841740</wp:posOffset>
                </wp:positionV>
                <wp:extent cx="880745" cy="295910"/>
                <wp:effectExtent l="0" t="0" r="8255" b="8890"/>
                <wp:wrapNone/>
                <wp:docPr id="3" name="文本框 3"/>
                <wp:cNvGraphicFramePr/>
                <a:graphic xmlns:a="http://schemas.openxmlformats.org/drawingml/2006/main">
                  <a:graphicData uri="http://schemas.microsoft.com/office/word/2010/wordprocessingShape">
                    <wps:wsp>
                      <wps:cNvSpPr txBox="1"/>
                      <wps:spPr>
                        <a:xfrm>
                          <a:off x="3714115" y="10236200"/>
                          <a:ext cx="88074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eastAsia" w:eastAsia="宋体"/>
                                <w:sz w:val="21"/>
                                <w:szCs w:val="21"/>
                                <w:lang w:val="en-US" w:eastAsia="zh-CN"/>
                              </w:rPr>
                            </w:pPr>
                            <w:r>
                              <w:rPr>
                                <w:rFonts w:hint="eastAsia"/>
                                <w:sz w:val="21"/>
                                <w:szCs w:val="21"/>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5pt;margin-top:696.2pt;height:23.3pt;width:69.35pt;z-index:50176;mso-width-relative:page;mso-height-relative:page;" fillcolor="#FFFFFF [3201]" filled="t" stroked="f" coordsize="21600,21600" o:gfxdata="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KaCbrYAAAADQEAAA8AAAAAAAAAAQAgAAAAIgAA&#10;AGRycy9kb3ducmV2LnhtbFBLAQIUABQAAAAIAIdO4kD9bBLCQQIAAE0EAAAOAAAAAAAAAAEAIAAA&#10;ACcBAABkcnMvZTJvRG9jLnhtbFBLBQYAAAAABgAGAFkBAADaBQAAAAA=&#10;">
                <v:fill on="t" focussize="0,0"/>
                <v:stroke on="f" weight="0.5pt"/>
                <v:imagedata o:title=""/>
                <o:lock v:ext="edit" aspectratio="f"/>
                <v:textbox>
                  <w:txbxContent>
                    <w:p>
                      <w:pPr>
                        <w:ind w:firstLine="210" w:firstLineChars="100"/>
                        <w:rPr>
                          <w:rFonts w:hint="eastAsia" w:eastAsia="宋体"/>
                          <w:sz w:val="21"/>
                          <w:szCs w:val="21"/>
                          <w:lang w:val="en-US" w:eastAsia="zh-CN"/>
                        </w:rPr>
                      </w:pPr>
                      <w:r>
                        <w:rPr>
                          <w:rFonts w:hint="eastAsia"/>
                          <w:sz w:val="21"/>
                          <w:szCs w:val="21"/>
                          <w:lang w:val="en-US" w:eastAsia="zh-CN"/>
                        </w:rPr>
                        <w:t>结束</w:t>
                      </w:r>
                    </w:p>
                  </w:txbxContent>
                </v:textbox>
              </v:shape>
            </w:pict>
          </mc:Fallback>
        </mc:AlternateContent>
      </w:r>
      <w:r>
        <w:rPr>
          <w:sz w:val="21"/>
        </w:rPr>
        <mc:AlternateContent>
          <mc:Choice Requires="wps">
            <w:drawing>
              <wp:anchor distT="0" distB="0" distL="114300" distR="114300" simplePos="0" relativeHeight="49152" behindDoc="0" locked="0" layoutInCell="1" allowOverlap="1">
                <wp:simplePos x="0" y="0"/>
                <wp:positionH relativeFrom="column">
                  <wp:posOffset>2425700</wp:posOffset>
                </wp:positionH>
                <wp:positionV relativeFrom="paragraph">
                  <wp:posOffset>8729345</wp:posOffset>
                </wp:positionV>
                <wp:extent cx="1198245" cy="460375"/>
                <wp:effectExtent l="12700" t="12700" r="20955" b="22225"/>
                <wp:wrapNone/>
                <wp:docPr id="1" name="流程图: 终止 1"/>
                <wp:cNvGraphicFramePr/>
                <a:graphic xmlns:a="http://schemas.openxmlformats.org/drawingml/2006/main">
                  <a:graphicData uri="http://schemas.microsoft.com/office/word/2010/wordprocessingShape">
                    <wps:wsp>
                      <wps:cNvSpPr/>
                      <wps:spPr>
                        <a:xfrm>
                          <a:off x="3500120" y="9998075"/>
                          <a:ext cx="1198245" cy="460375"/>
                        </a:xfrm>
                        <a:prstGeom prst="flowChartTerminator">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91pt;margin-top:687.35pt;height:36.25pt;width:94.35pt;z-index:49152;v-text-anchor:middle;mso-width-relative:page;mso-height-relative:page;" filled="f" stroked="t" coordsize="21600,21600" o:gfxdata="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ddgJm3AAAAA0BAAAPAAAAAAAAAAEAIAAAACIAAABkcnMvZG93bnJldi54bWxQSwECFAAUAAAA&#10;CACHTuJAdDY6fM4CAAB0BQAADgAAAAAAAAABACAAAAArAQAAZHJzL2Uyb0RvYy54bWxQSwUGAAAA&#10;AAYABgBZAQAAawYAAAAA&#10;">
                <v:fill on="f" focussize="0,0"/>
                <v:stroke weight="2pt" color="#000000 [3213]" joinstyle="round"/>
                <v:imagedata o:title=""/>
                <o:lock v:ext="edit" aspectratio="f"/>
              </v:shape>
            </w:pict>
          </mc:Fallback>
        </mc:AlternateContent>
      </w:r>
      <w:r>
        <w:rPr>
          <w:sz w:val="21"/>
        </w:rPr>
        <mc:AlternateContent>
          <mc:Choice Requires="wpg">
            <w:drawing>
              <wp:anchor distT="0" distB="0" distL="114300" distR="114300" simplePos="0" relativeHeight="48128" behindDoc="0" locked="0" layoutInCell="1" allowOverlap="1">
                <wp:simplePos x="0" y="0"/>
                <wp:positionH relativeFrom="column">
                  <wp:posOffset>687070</wp:posOffset>
                </wp:positionH>
                <wp:positionV relativeFrom="paragraph">
                  <wp:posOffset>3006090</wp:posOffset>
                </wp:positionV>
                <wp:extent cx="4809490" cy="5539740"/>
                <wp:effectExtent l="4445" t="0" r="50165" b="22860"/>
                <wp:wrapNone/>
                <wp:docPr id="69" name="组合 69"/>
                <wp:cNvGraphicFramePr/>
                <a:graphic xmlns:a="http://schemas.openxmlformats.org/drawingml/2006/main">
                  <a:graphicData uri="http://schemas.microsoft.com/office/word/2010/wordprocessingGroup">
                    <wpg:wgp>
                      <wpg:cNvGrpSpPr/>
                      <wpg:grpSpPr>
                        <a:xfrm>
                          <a:off x="0" y="0"/>
                          <a:ext cx="4809490" cy="5539740"/>
                          <a:chOff x="3045" y="75582"/>
                          <a:chExt cx="7574" cy="8724"/>
                        </a:xfrm>
                      </wpg:grpSpPr>
                      <wps:wsp>
                        <wps:cNvPr id="63" name="文本框 63"/>
                        <wps:cNvSpPr txBox="1"/>
                        <wps:spPr>
                          <a:xfrm>
                            <a:off x="6194" y="83045"/>
                            <a:ext cx="850" cy="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4"/>
                                  <w:szCs w:val="24"/>
                                  <w:lang w:val="en-US" w:eastAsia="zh-CN"/>
                                </w:rPr>
                              </w:pPr>
                              <w:r>
                                <w:rPr>
                                  <w:rFonts w:hint="eastAsia"/>
                                  <w:sz w:val="24"/>
                                  <w:szCs w:val="24"/>
                                  <w:lang w:val="en-US" w:eastAsia="zh-CN"/>
                                </w:rPr>
                                <w:t>i&gt;m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5"/>
                        <wps:cNvSpPr txBox="1"/>
                        <wps:spPr>
                          <a:xfrm>
                            <a:off x="7833" y="79494"/>
                            <a:ext cx="2226" cy="1200"/>
                          </a:xfrm>
                          <a:prstGeom prst="rect">
                            <a:avLst/>
                          </a:prstGeom>
                          <a:noFill/>
                          <a:ln w="9525" cap="flat" cmpd="sng">
                            <a:solidFill>
                              <a:srgbClr val="000000"/>
                            </a:solidFill>
                            <a:prstDash val="solid"/>
                            <a:miter/>
                            <a:headEnd type="none" w="med" len="med"/>
                            <a:tailEnd type="none" w="med" len="med"/>
                          </a:ln>
                        </wps:spPr>
                        <wps:txbx>
                          <w:txbxContent>
                            <w:p>
                              <w:pPr>
                                <w:spacing w:before="105"/>
                                <w:ind w:left="145" w:right="0" w:firstLine="0"/>
                                <w:jc w:val="left"/>
                                <w:rPr>
                                  <w:rFonts w:hint="eastAsia" w:ascii="Times New Roman" w:eastAsia="宋体"/>
                                  <w:sz w:val="21"/>
                                  <w:lang w:val="en-US" w:eastAsia="zh-CN"/>
                                </w:rPr>
                              </w:pPr>
                              <w:r>
                                <w:rPr>
                                  <w:rFonts w:hint="eastAsia" w:ascii="Times New Roman"/>
                                  <w:sz w:val="21"/>
                                  <w:lang w:val="en-US" w:eastAsia="zh-CN"/>
                                </w:rPr>
                                <w:t>将要调整的学生的后面的学生一个一个往前移直到满足移动位数</w:t>
                              </w:r>
                            </w:p>
                          </w:txbxContent>
                        </wps:txbx>
                        <wps:bodyPr lIns="0" tIns="0" rIns="0" bIns="0" upright="1"/>
                      </wps:wsp>
                      <wps:wsp>
                        <wps:cNvPr id="29" name="文本框 26"/>
                        <wps:cNvSpPr txBox="1"/>
                        <wps:spPr>
                          <a:xfrm>
                            <a:off x="3045" y="79510"/>
                            <a:ext cx="2102" cy="1188"/>
                          </a:xfrm>
                          <a:prstGeom prst="rect">
                            <a:avLst/>
                          </a:prstGeom>
                          <a:noFill/>
                          <a:ln w="9525" cap="flat" cmpd="sng">
                            <a:solidFill>
                              <a:srgbClr val="000000"/>
                            </a:solidFill>
                            <a:prstDash val="solid"/>
                            <a:miter/>
                            <a:headEnd type="none" w="med" len="med"/>
                            <a:tailEnd type="none" w="med" len="med"/>
                          </a:ln>
                        </wps:spPr>
                        <wps:txbx>
                          <w:txbxContent>
                            <w:p>
                              <w:pPr>
                                <w:spacing w:before="105"/>
                                <w:ind w:left="145" w:right="0" w:firstLine="0"/>
                                <w:jc w:val="left"/>
                                <w:rPr>
                                  <w:rFonts w:hint="eastAsia" w:ascii="Times New Roman" w:eastAsia="宋体"/>
                                  <w:sz w:val="21"/>
                                  <w:lang w:val="en-US" w:eastAsia="zh-CN"/>
                                </w:rPr>
                              </w:pPr>
                              <w:r>
                                <w:rPr>
                                  <w:rFonts w:hint="eastAsia" w:ascii="Times New Roman"/>
                                  <w:sz w:val="21"/>
                                  <w:lang w:val="en-US" w:eastAsia="zh-CN"/>
                                </w:rPr>
                                <w:t>将要调整的学生的前面的学生一个一个往后移直到满足移动位数</w:t>
                              </w:r>
                            </w:p>
                            <w:p>
                              <w:pPr>
                                <w:spacing w:before="107" w:line="309" w:lineRule="auto"/>
                                <w:ind w:left="144" w:right="412" w:firstLine="0"/>
                                <w:jc w:val="left"/>
                                <w:rPr>
                                  <w:rFonts w:ascii="Times New Roman"/>
                                  <w:sz w:val="21"/>
                                </w:rPr>
                              </w:pPr>
                            </w:p>
                          </w:txbxContent>
                        </wps:txbx>
                        <wps:bodyPr lIns="0" tIns="0" rIns="0" bIns="0" upright="1"/>
                      </wps:wsp>
                      <wps:wsp>
                        <wps:cNvPr id="30" name="文本框 27"/>
                        <wps:cNvSpPr txBox="1"/>
                        <wps:spPr>
                          <a:xfrm>
                            <a:off x="6215" y="81310"/>
                            <a:ext cx="948" cy="696"/>
                          </a:xfrm>
                          <a:prstGeom prst="rect">
                            <a:avLst/>
                          </a:prstGeom>
                          <a:noFill/>
                          <a:ln w="9525" cap="flat" cmpd="sng">
                            <a:solidFill>
                              <a:srgbClr val="000000"/>
                            </a:solidFill>
                            <a:prstDash val="solid"/>
                            <a:miter/>
                            <a:headEnd type="none" w="med" len="med"/>
                            <a:tailEnd type="none" w="med" len="med"/>
                          </a:ln>
                        </wps:spPr>
                        <wps:txbx>
                          <w:txbxContent>
                            <w:p>
                              <w:pPr>
                                <w:spacing w:before="173"/>
                                <w:ind w:left="215" w:right="0" w:firstLine="0"/>
                                <w:jc w:val="left"/>
                                <w:rPr>
                                  <w:rFonts w:ascii="Times New Roman"/>
                                  <w:sz w:val="36"/>
                                </w:rPr>
                              </w:pPr>
                              <w:r>
                                <w:rPr>
                                  <w:rFonts w:ascii="Times New Roman"/>
                                  <w:sz w:val="36"/>
                                </w:rPr>
                                <w:t>i++</w:t>
                              </w:r>
                            </w:p>
                          </w:txbxContent>
                        </wps:txbx>
                        <wps:bodyPr lIns="0" tIns="0" rIns="0" bIns="0" upright="1"/>
                      </wps:wsp>
                      <wps:wsp>
                        <wps:cNvPr id="57" name="肘形连接符 57"/>
                        <wps:cNvCnPr>
                          <a:stCxn id="29" idx="2"/>
                          <a:endCxn id="30" idx="1"/>
                        </wps:cNvCnPr>
                        <wps:spPr>
                          <a:xfrm rot="5400000" flipV="1">
                            <a:off x="4675" y="80118"/>
                            <a:ext cx="960" cy="211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肘形连接符 58"/>
                        <wps:cNvCnPr>
                          <a:stCxn id="28" idx="2"/>
                          <a:endCxn id="30" idx="3"/>
                        </wps:cNvCnPr>
                        <wps:spPr>
                          <a:xfrm rot="5400000">
                            <a:off x="7573" y="80285"/>
                            <a:ext cx="964" cy="1783"/>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wps:spPr>
                          <a:xfrm rot="5400000" flipV="1">
                            <a:off x="8201" y="80527"/>
                            <a:ext cx="931" cy="3904"/>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wps:spPr>
                          <a:xfrm rot="16200000">
                            <a:off x="6908" y="79273"/>
                            <a:ext cx="7388" cy="5"/>
                          </a:xfrm>
                          <a:prstGeom prst="bentConnector3">
                            <a:avLst>
                              <a:gd name="adj1" fmla="val 499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endCxn id="64" idx="0"/>
                        </wps:cNvCnPr>
                        <wps:spPr>
                          <a:xfrm rot="5400000" flipV="1">
                            <a:off x="5867" y="82838"/>
                            <a:ext cx="1703" cy="1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流程图: 终止 64"/>
                        <wps:cNvSpPr/>
                        <wps:spPr>
                          <a:xfrm>
                            <a:off x="5593" y="83698"/>
                            <a:ext cx="2266" cy="608"/>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文本框 65"/>
                        <wps:cNvSpPr txBox="1"/>
                        <wps:spPr>
                          <a:xfrm>
                            <a:off x="6035" y="83816"/>
                            <a:ext cx="1382" cy="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按要求输出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1pt;margin-top:236.7pt;height:436.2pt;width:378.7pt;z-index:48128;mso-width-relative:page;mso-height-relative:page;" coordorigin="3045,75582" coordsize="7574,8724" o:gfxdata="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">
                <o:lock v:ext="edit" aspectratio="f"/>
                <v:shape id="_x0000_s1026" o:spid="_x0000_s1026" o:spt="202" type="#_x0000_t202" style="position:absolute;left:6194;top:83045;height:480;width:850;" fillcolor="#FFFFFF [3201]"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24"/>
                            <w:szCs w:val="24"/>
                            <w:lang w:val="en-US" w:eastAsia="zh-CN"/>
                          </w:rPr>
                        </w:pPr>
                        <w:r>
                          <w:rPr>
                            <w:rFonts w:hint="eastAsia"/>
                            <w:sz w:val="24"/>
                            <w:szCs w:val="24"/>
                            <w:lang w:val="en-US" w:eastAsia="zh-CN"/>
                          </w:rPr>
                          <w:t>i&gt;m</w:t>
                        </w:r>
                      </w:p>
                    </w:txbxContent>
                  </v:textbox>
                </v:shape>
                <v:shape id="文本框 25" o:spid="_x0000_s1026" o:spt="202" type="#_x0000_t202" style="position:absolute;left:7833;top:79494;height:1200;width:2226;" filled="f" stroked="t" coordsize="21600,21600" o:gfxdata="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WKm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inset="0mm,0mm,0mm,0mm">
                    <w:txbxContent>
                      <w:p>
                        <w:pPr>
                          <w:spacing w:before="105"/>
                          <w:ind w:left="145" w:right="0" w:firstLine="0"/>
                          <w:jc w:val="left"/>
                          <w:rPr>
                            <w:rFonts w:hint="eastAsia" w:ascii="Times New Roman" w:eastAsia="宋体"/>
                            <w:sz w:val="21"/>
                            <w:lang w:val="en-US" w:eastAsia="zh-CN"/>
                          </w:rPr>
                        </w:pPr>
                        <w:r>
                          <w:rPr>
                            <w:rFonts w:hint="eastAsia" w:ascii="Times New Roman"/>
                            <w:sz w:val="21"/>
                            <w:lang w:val="en-US" w:eastAsia="zh-CN"/>
                          </w:rPr>
                          <w:t>将要调整的学生的后面的学生一个一个往前移直到满足移动位数</w:t>
                        </w:r>
                      </w:p>
                    </w:txbxContent>
                  </v:textbox>
                </v:shape>
                <v:shape id="文本框 26" o:spid="_x0000_s1026" o:spt="202" type="#_x0000_t202" style="position:absolute;left:3045;top:79510;height:1188;width:2102;" filled="f" stroked="t" coordsize="21600,21600" o:gfxdata="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kvA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105"/>
                          <w:ind w:left="145" w:right="0" w:firstLine="0"/>
                          <w:jc w:val="left"/>
                          <w:rPr>
                            <w:rFonts w:hint="eastAsia" w:ascii="Times New Roman" w:eastAsia="宋体"/>
                            <w:sz w:val="21"/>
                            <w:lang w:val="en-US" w:eastAsia="zh-CN"/>
                          </w:rPr>
                        </w:pPr>
                        <w:r>
                          <w:rPr>
                            <w:rFonts w:hint="eastAsia" w:ascii="Times New Roman"/>
                            <w:sz w:val="21"/>
                            <w:lang w:val="en-US" w:eastAsia="zh-CN"/>
                          </w:rPr>
                          <w:t>将要调整的学生的前面的学生一个一个往后移直到满足移动位数</w:t>
                        </w:r>
                      </w:p>
                      <w:p>
                        <w:pPr>
                          <w:spacing w:before="107" w:line="309" w:lineRule="auto"/>
                          <w:ind w:left="144" w:right="412" w:firstLine="0"/>
                          <w:jc w:val="left"/>
                          <w:rPr>
                            <w:rFonts w:ascii="Times New Roman"/>
                            <w:sz w:val="21"/>
                          </w:rPr>
                        </w:pPr>
                      </w:p>
                    </w:txbxContent>
                  </v:textbox>
                </v:shape>
                <v:shape id="文本框 27" o:spid="_x0000_s1026" o:spt="202" type="#_x0000_t202" style="position:absolute;left:6215;top:81310;height:696;width:948;" filled="f" stroked="t" coordsize="21600,21600" o:gfxdata="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hBC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173"/>
                          <w:ind w:left="215" w:right="0" w:firstLine="0"/>
                          <w:jc w:val="left"/>
                          <w:rPr>
                            <w:rFonts w:ascii="Times New Roman"/>
                            <w:sz w:val="36"/>
                          </w:rPr>
                        </w:pPr>
                        <w:r>
                          <w:rPr>
                            <w:rFonts w:ascii="Times New Roman"/>
                            <w:sz w:val="36"/>
                          </w:rPr>
                          <w:t>i++</w:t>
                        </w:r>
                      </w:p>
                    </w:txbxContent>
                  </v:textbox>
                </v:shape>
                <v:shape id="_x0000_s1026" o:spid="_x0000_s1026" o:spt="33" type="#_x0000_t33" style="position:absolute;left:4675;top:80118;flip:y;height:2119;width:960;rotation:-5898240f;" filled="f" stroked="t" coordsize="21600,21600" o:gfxdata="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J/Z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3" type="#_x0000_t33" style="position:absolute;left:7573;top:80285;height:1783;width:964;rotation:5898240f;" filled="f" stroked="t" coordsize="21600,21600" o:gfxdata="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iklL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3" type="#_x0000_t33" style="position:absolute;left:8201;top:80527;flip:y;height:3904;width:931;rotation:-5898240f;" filled="f" stroked="t" coordsize="21600,21600" o:gfxdata="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f64w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4" type="#_x0000_t34" style="position:absolute;left:6908;top:79273;height:5;width:7388;rotation:-5898240f;" filled="f" stroked="t" coordsize="21600,21600" o:gfxdata="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TVEK5AAAA2wAA&#10;AA8AAAAAAAAAAQAgAAAAIgAAAGRycy9kb3ducmV2LnhtbFBLAQIUABQAAAAIAIdO4kAzLwWeOwAA&#10;ADkAAAAQAAAAAAAAAAEAIAAAAAgBAABkcnMvc2hhcGV4bWwueG1sUEsFBgAAAAAGAAYAWwEAALID&#10;AAAAAA==&#10;" adj="10797">
                  <v:fill on="f" focussize="0,0"/>
                  <v:stroke color="#000000 [3213]" joinstyle="round" endarrow="open"/>
                  <v:imagedata o:title=""/>
                  <o:lock v:ext="edit" aspectratio="f"/>
                </v:shape>
                <v:shape id="_x0000_s1026" o:spid="_x0000_s1026" o:spt="34" type="#_x0000_t34" style="position:absolute;left:5867;top:82838;flip:y;height:16;width:1703;rotation:-5898240f;" filled="f" stroked="t" coordsize="21600,21600" o:gfxdata="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RNwovQAA&#10;ANsAAAAPAAAAAAAAAAEAIAAAACIAAABkcnMvZG93bnJldi54bWxQSwECFAAUAAAACACHTuJAMy8F&#10;njsAAAA5AAAAEAAAAAAAAAABACAAAAAMAQAAZHJzL3NoYXBleG1sLnhtbFBLBQYAAAAABgAGAFsB&#10;AAC2AwAAAAA=&#10;" adj="10800">
                  <v:fill on="f" focussize="0,0"/>
                  <v:stroke color="#000000 [3213]" joinstyle="round" endarrow="open"/>
                  <v:imagedata o:title=""/>
                  <o:lock v:ext="edit" aspectratio="f"/>
                </v:shape>
                <v:shape id="_x0000_s1026" o:spid="_x0000_s1026" o:spt="116" type="#_x0000_t116" style="position:absolute;left:5593;top:83698;height:608;width:2266;v-text-anchor:middle;" filled="f" stroked="t" coordsize="21600,21600" o:gfxdata="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XW2m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shape>
                <v:shape id="_x0000_s1026" o:spid="_x0000_s1026" o:spt="202" type="#_x0000_t202" style="position:absolute;left:6035;top:83816;height:380;width:1382;" fillcolor="#FFFFFF [3201]" filled="t" stroked="f" coordsize="21600,21600" o:gfxdata="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PBelO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21"/>
                            <w:szCs w:val="21"/>
                            <w:lang w:val="en-US" w:eastAsia="zh-CN"/>
                          </w:rPr>
                        </w:pPr>
                        <w:r>
                          <w:rPr>
                            <w:rFonts w:hint="eastAsia"/>
                            <w:sz w:val="21"/>
                            <w:szCs w:val="21"/>
                            <w:lang w:val="en-US" w:eastAsia="zh-CN"/>
                          </w:rPr>
                          <w:t>按要求输出</w:t>
                        </w:r>
                      </w:p>
                    </w:txbxContent>
                  </v:textbox>
                </v:shape>
              </v:group>
            </w:pict>
          </mc:Fallback>
        </mc:AlternateContent>
      </w:r>
      <w:r>
        <w:rPr>
          <w:sz w:val="21"/>
        </w:rPr>
        <mc:AlternateContent>
          <mc:Choice Requires="wps">
            <w:drawing>
              <wp:anchor distT="0" distB="0" distL="114300" distR="114300" simplePos="0" relativeHeight="46080" behindDoc="0" locked="0" layoutInCell="1" allowOverlap="1">
                <wp:simplePos x="0" y="0"/>
                <wp:positionH relativeFrom="column">
                  <wp:posOffset>2143125</wp:posOffset>
                </wp:positionH>
                <wp:positionV relativeFrom="paragraph">
                  <wp:posOffset>1010920</wp:posOffset>
                </wp:positionV>
                <wp:extent cx="1511300" cy="391795"/>
                <wp:effectExtent l="0" t="0" r="0" b="0"/>
                <wp:wrapNone/>
                <wp:docPr id="22" name="文本框 19"/>
                <wp:cNvGraphicFramePr/>
                <a:graphic xmlns:a="http://schemas.openxmlformats.org/drawingml/2006/main">
                  <a:graphicData uri="http://schemas.microsoft.com/office/word/2010/wordprocessingShape">
                    <wps:wsp>
                      <wps:cNvSpPr txBox="1"/>
                      <wps:spPr>
                        <a:xfrm>
                          <a:off x="3209925" y="2327275"/>
                          <a:ext cx="1511300" cy="391795"/>
                        </a:xfrm>
                        <a:prstGeom prst="rect">
                          <a:avLst/>
                        </a:prstGeom>
                        <a:noFill/>
                        <a:ln w="9525">
                          <a:noFill/>
                        </a:ln>
                      </wps:spPr>
                      <wps:txbx>
                        <w:txbxContent>
                          <w:p>
                            <w:pPr>
                              <w:spacing w:before="0" w:line="247" w:lineRule="exact"/>
                              <w:ind w:left="3" w:right="18" w:firstLine="0"/>
                              <w:jc w:val="both"/>
                              <w:rPr>
                                <w:rFonts w:ascii="Times New Roman" w:eastAsia="Times New Roman"/>
                                <w:sz w:val="21"/>
                              </w:rPr>
                            </w:pPr>
                            <w:r>
                              <w:rPr>
                                <w:sz w:val="21"/>
                              </w:rPr>
                              <w:t xml:space="preserve">第一行输入 </w:t>
                            </w:r>
                            <w:r>
                              <w:rPr>
                                <w:rFonts w:ascii="Times New Roman" w:eastAsia="Times New Roman"/>
                                <w:sz w:val="21"/>
                              </w:rPr>
                              <w:t>n</w:t>
                            </w:r>
                          </w:p>
                          <w:p>
                            <w:pPr>
                              <w:spacing w:before="40" w:line="256" w:lineRule="exact"/>
                              <w:ind w:left="-1" w:right="18" w:firstLine="0"/>
                              <w:jc w:val="both"/>
                              <w:rPr>
                                <w:rFonts w:hint="eastAsia" w:eastAsia="宋体"/>
                                <w:sz w:val="21"/>
                                <w:lang w:val="en-US" w:eastAsia="zh-CN"/>
                              </w:rPr>
                            </w:pPr>
                            <w:r>
                              <w:rPr>
                                <w:spacing w:val="-10"/>
                                <w:sz w:val="21"/>
                              </w:rPr>
                              <w:t>第二行输入</w:t>
                            </w:r>
                            <w:r>
                              <w:rPr>
                                <w:rFonts w:hint="eastAsia"/>
                                <w:spacing w:val="-10"/>
                                <w:sz w:val="21"/>
                                <w:lang w:val="en-US" w:eastAsia="zh-CN"/>
                              </w:rPr>
                              <w:t>调整次数m</w:t>
                            </w:r>
                          </w:p>
                        </w:txbxContent>
                      </wps:txbx>
                      <wps:bodyPr lIns="0" tIns="0" rIns="0" bIns="0" upright="1"/>
                    </wps:wsp>
                  </a:graphicData>
                </a:graphic>
              </wp:anchor>
            </w:drawing>
          </mc:Choice>
          <mc:Fallback>
            <w:pict>
              <v:shape id="文本框 19" o:spid="_x0000_s1026" o:spt="202" type="#_x0000_t202" style="position:absolute;left:0pt;margin-left:168.75pt;margin-top:79.6pt;height:30.85pt;width:119pt;z-index:46080;mso-width-relative:page;mso-height-relative:page;" filled="f" stroked="f" coordsize="21600,21600" o:gfxdata="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0vm8DZAAAACwEAAA8AAAAAAAAAAQAgAAAAIgAAAGRycy9kb3ducmV2LnhtbFBLAQIUABQAAAAI&#10;AIdO4kAJ7TdUswEAADsDAAAOAAAAAAAAAAEAIAAAACgBAABkcnMvZTJvRG9jLnhtbFBLBQYAAAAA&#10;BgAGAFkBAABNBQAAAAA=&#10;">
                <v:fill on="f" focussize="0,0"/>
                <v:stroke on="f"/>
                <v:imagedata o:title=""/>
                <o:lock v:ext="edit" aspectratio="f"/>
                <v:textbox inset="0mm,0mm,0mm,0mm">
                  <w:txbxContent>
                    <w:p>
                      <w:pPr>
                        <w:spacing w:before="0" w:line="247" w:lineRule="exact"/>
                        <w:ind w:left="3" w:right="18" w:firstLine="0"/>
                        <w:jc w:val="both"/>
                        <w:rPr>
                          <w:rFonts w:ascii="Times New Roman" w:eastAsia="Times New Roman"/>
                          <w:sz w:val="21"/>
                        </w:rPr>
                      </w:pPr>
                      <w:r>
                        <w:rPr>
                          <w:sz w:val="21"/>
                        </w:rPr>
                        <w:t xml:space="preserve">第一行输入 </w:t>
                      </w:r>
                      <w:r>
                        <w:rPr>
                          <w:rFonts w:ascii="Times New Roman" w:eastAsia="Times New Roman"/>
                          <w:sz w:val="21"/>
                        </w:rPr>
                        <w:t>n</w:t>
                      </w:r>
                    </w:p>
                    <w:p>
                      <w:pPr>
                        <w:spacing w:before="40" w:line="256" w:lineRule="exact"/>
                        <w:ind w:left="-1" w:right="18" w:firstLine="0"/>
                        <w:jc w:val="both"/>
                        <w:rPr>
                          <w:rFonts w:hint="eastAsia" w:eastAsia="宋体"/>
                          <w:sz w:val="21"/>
                          <w:lang w:val="en-US" w:eastAsia="zh-CN"/>
                        </w:rPr>
                      </w:pPr>
                      <w:r>
                        <w:rPr>
                          <w:spacing w:val="-10"/>
                          <w:sz w:val="21"/>
                        </w:rPr>
                        <w:t>第二行输入</w:t>
                      </w:r>
                      <w:r>
                        <w:rPr>
                          <w:rFonts w:hint="eastAsia"/>
                          <w:spacing w:val="-10"/>
                          <w:sz w:val="21"/>
                          <w:lang w:val="en-US" w:eastAsia="zh-CN"/>
                        </w:rPr>
                        <w:t>调整次数m</w:t>
                      </w:r>
                    </w:p>
                  </w:txbxContent>
                </v:textbox>
              </v:shape>
            </w:pict>
          </mc:Fallback>
        </mc:AlternateContent>
      </w:r>
      <w:r>
        <w:rPr>
          <w:sz w:val="21"/>
        </w:rPr>
        <mc:AlternateContent>
          <mc:Choice Requires="wps">
            <w:drawing>
              <wp:anchor distT="0" distB="0" distL="114300" distR="114300" simplePos="0" relativeHeight="503325696" behindDoc="1" locked="0" layoutInCell="1" allowOverlap="1">
                <wp:simplePos x="0" y="0"/>
                <wp:positionH relativeFrom="column">
                  <wp:posOffset>4379595</wp:posOffset>
                </wp:positionH>
                <wp:positionV relativeFrom="paragraph">
                  <wp:posOffset>7456170</wp:posOffset>
                </wp:positionV>
                <wp:extent cx="690245" cy="253365"/>
                <wp:effectExtent l="0" t="0" r="0" b="0"/>
                <wp:wrapNone/>
                <wp:docPr id="27" name="文本框 24"/>
                <wp:cNvGraphicFramePr/>
                <a:graphic xmlns:a="http://schemas.openxmlformats.org/drawingml/2006/main">
                  <a:graphicData uri="http://schemas.microsoft.com/office/word/2010/wordprocessingShape">
                    <wps:wsp>
                      <wps:cNvSpPr txBox="1"/>
                      <wps:spPr>
                        <a:xfrm>
                          <a:off x="5451475" y="8809355"/>
                          <a:ext cx="690245" cy="253365"/>
                        </a:xfrm>
                        <a:prstGeom prst="rect">
                          <a:avLst/>
                        </a:prstGeom>
                        <a:noFill/>
                        <a:ln w="9525">
                          <a:noFill/>
                        </a:ln>
                      </wps:spPr>
                      <wps:txbx>
                        <w:txbxContent>
                          <w:p>
                            <w:pPr>
                              <w:spacing w:before="0" w:line="399" w:lineRule="exact"/>
                              <w:ind w:left="0" w:right="0" w:firstLine="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i&lt;</w:t>
                            </w:r>
                            <w:r>
                              <w:rPr>
                                <w:rFonts w:hint="eastAsia" w:cs="宋体"/>
                                <w:sz w:val="28"/>
                                <w:szCs w:val="28"/>
                                <w:lang w:val="en-US" w:eastAsia="zh-CN"/>
                              </w:rPr>
                              <w:t>=</w:t>
                            </w:r>
                            <w:r>
                              <w:rPr>
                                <w:rFonts w:hint="eastAsia" w:ascii="宋体" w:hAnsi="宋体" w:eastAsia="宋体" w:cs="宋体"/>
                                <w:sz w:val="28"/>
                                <w:szCs w:val="28"/>
                                <w:lang w:val="en-US" w:eastAsia="zh-CN"/>
                              </w:rPr>
                              <w:t>m</w:t>
                            </w:r>
                          </w:p>
                        </w:txbxContent>
                      </wps:txbx>
                      <wps:bodyPr lIns="0" tIns="0" rIns="0" bIns="0" upright="1"/>
                    </wps:wsp>
                  </a:graphicData>
                </a:graphic>
              </wp:anchor>
            </w:drawing>
          </mc:Choice>
          <mc:Fallback>
            <w:pict>
              <v:shape id="文本框 24" o:spid="_x0000_s1026" o:spt="202" type="#_x0000_t202" style="position:absolute;left:0pt;margin-left:344.85pt;margin-top:587.1pt;height:19.95pt;width:54.35pt;z-index:9216;mso-width-relative:page;mso-height-relative:page;" filled="f" stroked="f" coordsize="21600,21600" o:gfxdata="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2lysf2gAAAA0BAAAPAAAAAAAAAAEAIAAAACIAAABkcnMvZG93bnJldi54bWxQSwECFAAU&#10;AAAACACHTuJAv8Hkj7YBAAA6AwAADgAAAAAAAAABACAAAAApAQAAZHJzL2Uyb0RvYy54bWxQSwUG&#10;AAAAAAYABgBZAQAAUQUAAAAA&#10;">
                <v:fill on="f" focussize="0,0"/>
                <v:stroke on="f"/>
                <v:imagedata o:title=""/>
                <o:lock v:ext="edit" aspectratio="f"/>
                <v:textbox inset="0mm,0mm,0mm,0mm">
                  <w:txbxContent>
                    <w:p>
                      <w:pPr>
                        <w:spacing w:before="0" w:line="399" w:lineRule="exact"/>
                        <w:ind w:left="0" w:right="0" w:firstLine="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i&lt;</w:t>
                      </w:r>
                      <w:r>
                        <w:rPr>
                          <w:rFonts w:hint="eastAsia" w:cs="宋体"/>
                          <w:sz w:val="28"/>
                          <w:szCs w:val="28"/>
                          <w:lang w:val="en-US" w:eastAsia="zh-CN"/>
                        </w:rPr>
                        <w:t>=</w:t>
                      </w:r>
                      <w:r>
                        <w:rPr>
                          <w:rFonts w:hint="eastAsia" w:ascii="宋体" w:hAnsi="宋体" w:eastAsia="宋体" w:cs="宋体"/>
                          <w:sz w:val="28"/>
                          <w:szCs w:val="28"/>
                          <w:lang w:val="en-US" w:eastAsia="zh-CN"/>
                        </w:rPr>
                        <w:t>m</w:t>
                      </w:r>
                    </w:p>
                  </w:txbxContent>
                </v:textbox>
              </v:shape>
            </w:pict>
          </mc:Fallback>
        </mc:AlternateContent>
      </w:r>
    </w:p>
    <w:p>
      <w:pPr>
        <w:pStyle w:val="2"/>
        <w:spacing w:line="344" w:lineRule="exact"/>
        <w:ind w:left="120" w:firstLine="0"/>
      </w:pPr>
      <w:r>
        <w:t>三、详细设计</w:t>
      </w:r>
    </w:p>
    <w:p>
      <w:pPr>
        <w:pStyle w:val="9"/>
        <w:numPr>
          <w:ilvl w:val="0"/>
          <w:numId w:val="3"/>
        </w:numPr>
        <w:tabs>
          <w:tab w:val="left" w:pos="700"/>
        </w:tabs>
        <w:spacing w:before="0" w:after="0" w:line="345" w:lineRule="exact"/>
        <w:ind w:left="699" w:right="0" w:hanging="159"/>
        <w:jc w:val="left"/>
        <w:rPr>
          <w:rFonts w:hint="eastAsia" w:ascii="微软雅黑" w:eastAsia="微软雅黑"/>
          <w:b/>
          <w:sz w:val="21"/>
        </w:rPr>
      </w:pPr>
      <w:r>
        <w:rPr>
          <w:rFonts w:hint="eastAsia" w:ascii="微软雅黑" w:eastAsia="微软雅黑"/>
          <w:b/>
          <w:sz w:val="21"/>
        </w:rPr>
        <w:t>物理数据类型</w:t>
      </w:r>
    </w:p>
    <w:p>
      <w:pPr>
        <w:pStyle w:val="3"/>
        <w:spacing w:line="278" w:lineRule="auto"/>
        <w:ind w:right="1795"/>
        <w:jc w:val="both"/>
        <w:rPr>
          <w:rFonts w:hint="eastAsia" w:ascii="宋体" w:hAnsi="宋体" w:eastAsia="宋体" w:cs="宋体"/>
          <w:b w:val="0"/>
          <w:bCs w:val="0"/>
          <w:sz w:val="21"/>
          <w:szCs w:val="21"/>
          <w:lang w:eastAsia="zh-CN"/>
        </w:rPr>
      </w:pPr>
      <w:r>
        <w:rPr>
          <w:rFonts w:hint="eastAsia" w:ascii="宋体" w:hAnsi="宋体" w:eastAsia="宋体" w:cs="宋体"/>
          <w:b w:val="0"/>
          <w:bCs w:val="0"/>
          <w:spacing w:val="-5"/>
          <w:position w:val="2"/>
          <w:sz w:val="21"/>
          <w:szCs w:val="21"/>
        </w:rPr>
        <w:t>由于输入数据是整数，且规定</w:t>
      </w:r>
      <w:r>
        <w:rPr>
          <w:rFonts w:hint="eastAsia" w:ascii="宋体" w:hAnsi="宋体" w:eastAsia="宋体" w:cs="宋体"/>
          <w:b w:val="0"/>
          <w:bCs w:val="0"/>
          <w:color w:val="4F4F4F"/>
          <w:spacing w:val="-5"/>
          <w:position w:val="2"/>
          <w:sz w:val="21"/>
          <w:szCs w:val="21"/>
        </w:rPr>
        <w:t>评测用例，</w:t>
      </w:r>
      <w:r>
        <w:rPr>
          <w:rFonts w:hint="eastAsia" w:ascii="宋体" w:hAnsi="宋体" w:eastAsia="宋体" w:cs="宋体"/>
          <w:b w:val="0"/>
          <w:bCs w:val="0"/>
          <w:color w:val="4F4F4F"/>
          <w:spacing w:val="-5"/>
          <w:position w:val="2"/>
          <w:sz w:val="21"/>
          <w:szCs w:val="21"/>
          <w:lang w:val="en-US" w:eastAsia="zh-CN"/>
        </w:rPr>
        <w:t>1 &lt;= n &lt;=1000,1 &lt;= m &lt;= 1000,</w:t>
      </w:r>
      <w:r>
        <w:rPr>
          <w:rFonts w:hint="eastAsia" w:ascii="宋体" w:hAnsi="宋体" w:eastAsia="宋体" w:cs="宋体"/>
          <w:b w:val="0"/>
          <w:bCs w:val="0"/>
          <w:sz w:val="21"/>
          <w:szCs w:val="21"/>
        </w:rPr>
        <w:t>所有移动均合</w:t>
      </w:r>
      <w:bookmarkStart w:id="0" w:name="_GoBack"/>
      <w:bookmarkEnd w:id="0"/>
      <w:r>
        <w:rPr>
          <w:rFonts w:hint="eastAsia" w:ascii="宋体" w:hAnsi="宋体" w:eastAsia="宋体" w:cs="宋体"/>
          <w:b w:val="0"/>
          <w:bCs w:val="0"/>
          <w:sz w:val="21"/>
          <w:szCs w:val="21"/>
        </w:rPr>
        <w:t>法</w:t>
      </w:r>
      <w:r>
        <w:rPr>
          <w:rFonts w:hint="eastAsia" w:ascii="宋体" w:hAnsi="宋体" w:eastAsia="宋体" w:cs="宋体"/>
          <w:b w:val="0"/>
          <w:bCs w:val="0"/>
          <w:sz w:val="21"/>
          <w:szCs w:val="21"/>
          <w:lang w:eastAsia="zh-CN"/>
        </w:rPr>
        <w:t>。</w:t>
      </w:r>
      <w:r>
        <w:rPr>
          <w:rFonts w:hint="eastAsia" w:ascii="宋体" w:hAnsi="宋体" w:eastAsia="宋体" w:cs="宋体"/>
          <w:b w:val="0"/>
          <w:bCs w:val="0"/>
          <w:color w:val="4F4F4F"/>
          <w:spacing w:val="-5"/>
          <w:position w:val="2"/>
          <w:sz w:val="21"/>
          <w:szCs w:val="21"/>
        </w:rPr>
        <w:t>所以数据</w:t>
      </w:r>
      <w:r>
        <w:rPr>
          <w:rFonts w:hint="eastAsia" w:ascii="宋体" w:hAnsi="宋体" w:eastAsia="宋体" w:cs="宋体"/>
          <w:b w:val="0"/>
          <w:bCs w:val="0"/>
          <w:color w:val="4F4F4F"/>
          <w:spacing w:val="-5"/>
          <w:position w:val="2"/>
          <w:sz w:val="21"/>
          <w:szCs w:val="21"/>
          <w:lang w:val="en-US" w:eastAsia="zh-CN"/>
        </w:rPr>
        <w:t>类</w:t>
      </w:r>
      <w:r>
        <w:rPr>
          <w:rFonts w:hint="eastAsia" w:ascii="宋体" w:hAnsi="宋体" w:eastAsia="宋体" w:cs="宋体"/>
          <w:b w:val="0"/>
          <w:bCs w:val="0"/>
          <w:color w:val="4F4F4F"/>
          <w:spacing w:val="-12"/>
          <w:sz w:val="21"/>
          <w:szCs w:val="21"/>
        </w:rPr>
        <w:t xml:space="preserve">型用 </w:t>
      </w:r>
      <w:r>
        <w:rPr>
          <w:rFonts w:hint="eastAsia" w:ascii="宋体" w:hAnsi="宋体" w:eastAsia="宋体" w:cs="宋体"/>
          <w:b w:val="0"/>
          <w:bCs w:val="0"/>
          <w:color w:val="4F4F4F"/>
          <w:sz w:val="21"/>
          <w:szCs w:val="21"/>
        </w:rPr>
        <w:t>int</w:t>
      </w:r>
      <w:r>
        <w:rPr>
          <w:rFonts w:hint="eastAsia" w:ascii="宋体" w:hAnsi="宋体" w:eastAsia="宋体" w:cs="宋体"/>
          <w:b w:val="0"/>
          <w:bCs w:val="0"/>
          <w:color w:val="4F4F4F"/>
          <w:spacing w:val="-2"/>
          <w:sz w:val="21"/>
          <w:szCs w:val="21"/>
        </w:rPr>
        <w:t>。由于</w:t>
      </w:r>
      <w:r>
        <w:rPr>
          <w:rFonts w:hint="eastAsia" w:ascii="宋体" w:hAnsi="宋体" w:eastAsia="宋体" w:cs="宋体"/>
          <w:b w:val="0"/>
          <w:bCs w:val="0"/>
          <w:spacing w:val="-3"/>
          <w:sz w:val="21"/>
          <w:szCs w:val="21"/>
        </w:rPr>
        <w:t>一组整数</w:t>
      </w:r>
      <w:r>
        <w:rPr>
          <w:rFonts w:hint="eastAsia" w:cs="宋体"/>
          <w:b w:val="0"/>
          <w:bCs w:val="0"/>
          <w:spacing w:val="-3"/>
          <w:sz w:val="21"/>
          <w:szCs w:val="21"/>
          <w:lang w:val="en-US" w:eastAsia="zh-CN"/>
        </w:rPr>
        <w:t>由for循环</w:t>
      </w:r>
      <w:r>
        <w:rPr>
          <w:rFonts w:hint="eastAsia" w:ascii="宋体" w:hAnsi="宋体" w:eastAsia="宋体" w:cs="宋体"/>
          <w:b w:val="0"/>
          <w:bCs w:val="0"/>
          <w:spacing w:val="-3"/>
          <w:sz w:val="21"/>
          <w:szCs w:val="21"/>
        </w:rPr>
        <w:t>依次</w:t>
      </w:r>
      <w:r>
        <w:rPr>
          <w:rFonts w:hint="eastAsia" w:cs="宋体"/>
          <w:b w:val="0"/>
          <w:bCs w:val="0"/>
          <w:spacing w:val="-3"/>
          <w:sz w:val="21"/>
          <w:szCs w:val="21"/>
          <w:lang w:val="en-US" w:eastAsia="zh-CN"/>
        </w:rPr>
        <w:t>存</w:t>
      </w:r>
      <w:r>
        <w:rPr>
          <w:rFonts w:hint="eastAsia" w:ascii="宋体" w:hAnsi="宋体" w:eastAsia="宋体" w:cs="宋体"/>
          <w:b w:val="0"/>
          <w:bCs w:val="0"/>
          <w:spacing w:val="-3"/>
          <w:sz w:val="21"/>
          <w:szCs w:val="21"/>
        </w:rPr>
        <w:t>入，按照</w:t>
      </w:r>
      <w:r>
        <w:rPr>
          <w:rFonts w:hint="eastAsia" w:cs="宋体"/>
          <w:b w:val="0"/>
          <w:bCs w:val="0"/>
          <w:spacing w:val="-3"/>
          <w:sz w:val="21"/>
          <w:szCs w:val="21"/>
          <w:lang w:val="en-US" w:eastAsia="zh-CN"/>
        </w:rPr>
        <w:t>存</w:t>
      </w:r>
      <w:r>
        <w:rPr>
          <w:rFonts w:hint="eastAsia" w:ascii="宋体" w:hAnsi="宋体" w:eastAsia="宋体" w:cs="宋体"/>
          <w:b w:val="0"/>
          <w:bCs w:val="0"/>
          <w:spacing w:val="-3"/>
          <w:sz w:val="21"/>
          <w:szCs w:val="21"/>
        </w:rPr>
        <w:t>入的先后次序，满足线性特征，</w:t>
      </w:r>
      <w:r>
        <w:rPr>
          <w:rFonts w:hint="eastAsia" w:ascii="宋体" w:hAnsi="宋体" w:eastAsia="宋体" w:cs="宋体"/>
          <w:b w:val="0"/>
          <w:bCs w:val="0"/>
          <w:color w:val="4F4F4F"/>
          <w:spacing w:val="-3"/>
          <w:sz w:val="21"/>
          <w:szCs w:val="21"/>
        </w:rPr>
        <w:t>所以物理数据结构为线性结构</w:t>
      </w:r>
      <w:r>
        <w:rPr>
          <w:rFonts w:hint="eastAsia" w:cs="宋体"/>
          <w:b w:val="0"/>
          <w:bCs w:val="0"/>
          <w:color w:val="4F4F4F"/>
          <w:spacing w:val="-3"/>
          <w:sz w:val="21"/>
          <w:szCs w:val="21"/>
          <w:lang w:eastAsia="zh-CN"/>
        </w:rPr>
        <w:t>。</w:t>
      </w:r>
    </w:p>
    <w:p>
      <w:pPr>
        <w:pStyle w:val="2"/>
        <w:numPr>
          <w:ilvl w:val="0"/>
          <w:numId w:val="3"/>
        </w:numPr>
        <w:tabs>
          <w:tab w:val="left" w:pos="700"/>
        </w:tabs>
        <w:spacing w:before="0" w:after="0" w:line="316" w:lineRule="exact"/>
        <w:ind w:left="699" w:right="0" w:hanging="159"/>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输入和输出的格式</w:t>
      </w:r>
    </w:p>
    <w:p>
      <w:pPr>
        <w:pStyle w:val="3"/>
        <w:spacing w:line="278" w:lineRule="auto"/>
        <w:ind w:left="120" w:right="1803" w:firstLine="419"/>
        <w:rPr>
          <w:rFonts w:hint="eastAsia" w:eastAsia="宋体"/>
          <w:lang w:val="en-US" w:eastAsia="zh-CN"/>
        </w:rPr>
      </w:pPr>
      <w:r>
        <w:rPr>
          <w:spacing w:val="-4"/>
        </w:rPr>
        <w:t>从键盘输入数据规模和</w:t>
      </w:r>
      <w:r>
        <w:rPr>
          <w:rFonts w:hint="eastAsia"/>
          <w:spacing w:val="-4"/>
          <w:lang w:val="en-US" w:eastAsia="zh-CN"/>
        </w:rPr>
        <w:t>移动操作的</w:t>
      </w:r>
      <w:r>
        <w:rPr>
          <w:spacing w:val="-4"/>
        </w:rPr>
        <w:t>具体内容，程序则将该组数据</w:t>
      </w:r>
      <w:r>
        <w:rPr>
          <w:rFonts w:hint="eastAsia"/>
          <w:spacing w:val="-4"/>
          <w:lang w:val="en-US" w:eastAsia="zh-CN"/>
        </w:rPr>
        <w:t>做模拟排队，</w:t>
      </w:r>
      <w:r>
        <w:rPr>
          <w:rFonts w:hint="eastAsia"/>
          <w:spacing w:val="-1"/>
          <w:lang w:val="en-US" w:eastAsia="zh-CN"/>
        </w:rPr>
        <w:t>最后输出排好的队列。</w:t>
      </w:r>
    </w:p>
    <w:p>
      <w:pPr>
        <w:pStyle w:val="2"/>
        <w:numPr>
          <w:ilvl w:val="0"/>
          <w:numId w:val="3"/>
        </w:numPr>
        <w:tabs>
          <w:tab w:val="left" w:pos="700"/>
        </w:tabs>
        <w:spacing w:before="0" w:after="0" w:line="316" w:lineRule="exact"/>
        <w:ind w:left="699" w:right="0" w:hanging="159"/>
        <w:jc w:val="left"/>
      </w:pPr>
      <w:r>
        <w:t>算法的具体步骤</w:t>
      </w:r>
    </w:p>
    <w:p>
      <w:pPr>
        <w:pStyle w:val="3"/>
        <w:spacing w:line="265" w:lineRule="exact"/>
      </w:pPr>
      <w:r>
        <w:t>一：设置数组，通过</w:t>
      </w:r>
      <w:r>
        <w:rPr>
          <w:rFonts w:ascii="Times New Roman" w:eastAsia="Times New Roman"/>
        </w:rPr>
        <w:t xml:space="preserve">for </w:t>
      </w:r>
      <w:r>
        <w:t>循环将数据存入</w:t>
      </w:r>
    </w:p>
    <w:p>
      <w:pPr>
        <w:pStyle w:val="3"/>
        <w:spacing w:before="34" w:line="278" w:lineRule="auto"/>
        <w:ind w:left="120" w:right="1791" w:firstLine="419"/>
        <w:jc w:val="both"/>
      </w:pPr>
      <w:r>
        <w:rPr>
          <w:spacing w:val="2"/>
        </w:rPr>
        <w:t>二：已知输入总数</w:t>
      </w:r>
      <w:r>
        <w:rPr>
          <w:rFonts w:ascii="Times New Roman" w:eastAsia="Times New Roman"/>
          <w:spacing w:val="-7"/>
        </w:rPr>
        <w:t>n</w:t>
      </w:r>
      <w:r>
        <w:rPr>
          <w:spacing w:val="-5"/>
        </w:rPr>
        <w:t>，</w:t>
      </w:r>
      <w:r>
        <w:rPr>
          <w:rFonts w:hint="eastAsia"/>
          <w:spacing w:val="-5"/>
          <w:lang w:val="en-US" w:eastAsia="zh-CN"/>
        </w:rPr>
        <w:t>和操作总数m，还有每一步要移动的学生序号p和移动位数q。先在顺序表中确定该学生的位置，并且记下，然后看q的正负。如果q为正，则将要移动学生后面的学生挨个往前移动，直到移动的学生个数满足移动位数q。然后将要移动的学生p插入已经移动的学生的后面完成移动。如果q为负，则将要移动学生前面的学生挨个往后移动，直到移动的学生个数满足移动位数q。然后将要移动的学生p插入已经移动的学生的前面完成移动。</w:t>
      </w:r>
      <w:r>
        <w:rPr>
          <w:spacing w:val="-12"/>
        </w:rPr>
        <w:t>反复进行上述</w:t>
      </w:r>
      <w:r>
        <w:rPr>
          <w:spacing w:val="-6"/>
        </w:rPr>
        <w:t>确定位置和元素</w:t>
      </w:r>
      <w:r>
        <w:rPr>
          <w:rFonts w:hint="eastAsia"/>
          <w:spacing w:val="-6"/>
          <w:lang w:val="en-US" w:eastAsia="zh-CN"/>
        </w:rPr>
        <w:t>位置</w:t>
      </w:r>
      <w:r>
        <w:rPr>
          <w:spacing w:val="-6"/>
        </w:rPr>
        <w:t>的操作，直到</w:t>
      </w:r>
      <w:r>
        <w:rPr>
          <w:rFonts w:hint="eastAsia"/>
          <w:spacing w:val="-6"/>
          <w:lang w:val="en-US" w:eastAsia="zh-CN"/>
        </w:rPr>
        <w:t>满足操作总数m</w:t>
      </w:r>
      <w:r>
        <w:rPr>
          <w:spacing w:val="-6"/>
        </w:rPr>
        <w:t>。</w:t>
      </w:r>
    </w:p>
    <w:p>
      <w:pPr>
        <w:pStyle w:val="3"/>
        <w:spacing w:line="278" w:lineRule="auto"/>
        <w:ind w:left="120" w:right="1791" w:firstLine="419"/>
        <w:jc w:val="both"/>
      </w:pPr>
      <w:r>
        <w:rPr>
          <w:spacing w:val="-10"/>
        </w:rPr>
        <w:t>三：</w:t>
      </w:r>
    </w:p>
    <w:p>
      <w:pPr>
        <w:pStyle w:val="3"/>
        <w:spacing w:line="269" w:lineRule="exact"/>
      </w:pPr>
      <w:r>
        <w:rPr>
          <w:rFonts w:ascii="Times New Roman" w:eastAsia="Times New Roman"/>
        </w:rPr>
        <w:t xml:space="preserve">ADT </w:t>
      </w:r>
      <w:r>
        <w:t>具体实现：</w:t>
      </w:r>
    </w:p>
    <w:p>
      <w:pPr>
        <w:pStyle w:val="2"/>
        <w:numPr>
          <w:ilvl w:val="0"/>
          <w:numId w:val="0"/>
        </w:numPr>
        <w:tabs>
          <w:tab w:val="left" w:pos="700"/>
        </w:tabs>
        <w:spacing w:before="0" w:after="0" w:line="379" w:lineRule="exact"/>
        <w:ind w:left="540" w:leftChars="0" w:right="0" w:rightChars="0"/>
        <w:jc w:val="left"/>
        <w:rPr>
          <w:rFonts w:hint="eastAsia" w:ascii="Times New Roman"/>
          <w:b w:val="0"/>
          <w:bCs w:val="0"/>
        </w:rPr>
      </w:pPr>
      <w:r>
        <w:rPr>
          <w:rFonts w:hint="eastAsia" w:ascii="Times New Roman"/>
          <w:b w:val="0"/>
          <w:bCs w:val="0"/>
        </w:rPr>
        <w:tab/>
      </w:r>
      <w:r>
        <w:rPr>
          <w:rFonts w:hint="eastAsia" w:ascii="Times New Roman"/>
          <w:b w:val="0"/>
          <w:bCs w:val="0"/>
        </w:rPr>
        <w:t>const int N = 1000;</w:t>
      </w:r>
    </w:p>
    <w:p>
      <w:pPr>
        <w:pStyle w:val="2"/>
        <w:numPr>
          <w:ilvl w:val="0"/>
          <w:numId w:val="0"/>
        </w:numPr>
        <w:tabs>
          <w:tab w:val="left" w:pos="700"/>
        </w:tabs>
        <w:spacing w:before="0" w:after="0" w:line="379" w:lineRule="exact"/>
        <w:ind w:left="540" w:leftChars="0" w:right="0" w:rightChars="0"/>
        <w:jc w:val="left"/>
        <w:rPr>
          <w:rFonts w:hint="eastAsia" w:ascii="Times New Roman"/>
          <w:b w:val="0"/>
          <w:bCs w:val="0"/>
        </w:rPr>
      </w:pPr>
      <w:r>
        <w:rPr>
          <w:rFonts w:hint="eastAsia" w:ascii="Times New Roman"/>
          <w:b w:val="0"/>
          <w:bCs w:val="0"/>
        </w:rPr>
        <w:tab/>
      </w:r>
      <w:r>
        <w:rPr>
          <w:rFonts w:hint="eastAsia" w:ascii="Times New Roman"/>
          <w:b w:val="0"/>
          <w:bCs w:val="0"/>
        </w:rPr>
        <w:t>int stu[N];</w:t>
      </w:r>
    </w:p>
    <w:p>
      <w:pPr>
        <w:pStyle w:val="2"/>
        <w:numPr>
          <w:ilvl w:val="0"/>
          <w:numId w:val="0"/>
        </w:numPr>
        <w:tabs>
          <w:tab w:val="left" w:pos="700"/>
        </w:tabs>
        <w:spacing w:before="0" w:after="0" w:line="379" w:lineRule="exact"/>
        <w:ind w:left="540" w:leftChars="0" w:right="0" w:rightChars="0"/>
        <w:jc w:val="left"/>
        <w:rPr>
          <w:rFonts w:hint="eastAsia" w:ascii="Times New Roman"/>
          <w:b w:val="0"/>
          <w:bCs w:val="0"/>
        </w:rPr>
      </w:pPr>
      <w:r>
        <w:rPr>
          <w:rFonts w:hint="eastAsia" w:ascii="Times New Roman"/>
          <w:b w:val="0"/>
          <w:bCs w:val="0"/>
        </w:rPr>
        <w:tab/>
      </w:r>
      <w:r>
        <w:rPr>
          <w:rFonts w:hint="eastAsia" w:ascii="Times New Roman"/>
          <w:b w:val="0"/>
          <w:bCs w:val="0"/>
        </w:rPr>
        <w:t>cin&gt;&gt;n;</w:t>
      </w:r>
    </w:p>
    <w:p>
      <w:pPr>
        <w:pStyle w:val="2"/>
        <w:numPr>
          <w:ilvl w:val="0"/>
          <w:numId w:val="0"/>
        </w:numPr>
        <w:tabs>
          <w:tab w:val="left" w:pos="700"/>
        </w:tabs>
        <w:spacing w:before="0" w:after="0" w:line="379" w:lineRule="exact"/>
        <w:ind w:left="540" w:leftChars="0" w:right="0" w:rightChars="0"/>
        <w:jc w:val="left"/>
        <w:rPr>
          <w:rFonts w:hint="eastAsia" w:ascii="Times New Roman"/>
          <w:b w:val="0"/>
          <w:bCs w:val="0"/>
        </w:rPr>
      </w:pPr>
      <w:r>
        <w:rPr>
          <w:rFonts w:hint="eastAsia" w:ascii="Times New Roman"/>
          <w:b w:val="0"/>
          <w:bCs w:val="0"/>
        </w:rPr>
        <w:tab/>
      </w:r>
      <w:r>
        <w:rPr>
          <w:rFonts w:hint="eastAsia" w:ascii="Times New Roman"/>
          <w:b w:val="0"/>
          <w:bCs w:val="0"/>
        </w:rPr>
        <w:t>for(int i=0;i&lt;n;i++)</w:t>
      </w:r>
    </w:p>
    <w:p>
      <w:pPr>
        <w:pStyle w:val="2"/>
        <w:numPr>
          <w:ilvl w:val="0"/>
          <w:numId w:val="0"/>
        </w:numPr>
        <w:tabs>
          <w:tab w:val="left" w:pos="700"/>
        </w:tabs>
        <w:spacing w:before="0" w:after="0" w:line="379" w:lineRule="exact"/>
        <w:ind w:left="540" w:leftChars="0" w:right="0" w:rightChars="0"/>
        <w:jc w:val="left"/>
        <w:rPr>
          <w:rFonts w:hint="eastAsia" w:ascii="Times New Roman"/>
          <w:b w:val="0"/>
          <w:bCs w:val="0"/>
        </w:rPr>
      </w:pPr>
      <w:r>
        <w:rPr>
          <w:rFonts w:hint="eastAsia" w:ascii="Times New Roman"/>
          <w:b w:val="0"/>
          <w:bCs w:val="0"/>
        </w:rPr>
        <w:t>{</w:t>
      </w:r>
    </w:p>
    <w:p>
      <w:pPr>
        <w:pStyle w:val="2"/>
        <w:numPr>
          <w:ilvl w:val="0"/>
          <w:numId w:val="0"/>
        </w:numPr>
        <w:tabs>
          <w:tab w:val="left" w:pos="700"/>
        </w:tabs>
        <w:spacing w:before="0" w:after="0" w:line="379" w:lineRule="exact"/>
        <w:ind w:left="540" w:leftChars="0" w:right="0" w:rightChars="0" w:firstLine="420" w:firstLineChars="200"/>
        <w:jc w:val="left"/>
        <w:rPr>
          <w:rFonts w:hint="eastAsia" w:ascii="Times New Roman"/>
          <w:b w:val="0"/>
          <w:bCs w:val="0"/>
        </w:rPr>
      </w:pPr>
      <w:r>
        <w:rPr>
          <w:rFonts w:hint="eastAsia" w:ascii="Times New Roman"/>
          <w:b w:val="0"/>
          <w:bCs w:val="0"/>
        </w:rPr>
        <w:t>stu[i]=i+1;</w:t>
      </w:r>
    </w:p>
    <w:p>
      <w:pPr>
        <w:pStyle w:val="2"/>
        <w:numPr>
          <w:ilvl w:val="0"/>
          <w:numId w:val="0"/>
        </w:numPr>
        <w:tabs>
          <w:tab w:val="left" w:pos="700"/>
        </w:tabs>
        <w:spacing w:before="0" w:after="0" w:line="379" w:lineRule="exact"/>
        <w:ind w:left="540" w:leftChars="0" w:right="0" w:rightChars="0"/>
        <w:jc w:val="left"/>
        <w:rPr>
          <w:rFonts w:hint="eastAsia" w:ascii="Times New Roman"/>
          <w:b w:val="0"/>
          <w:bCs w:val="0"/>
        </w:rPr>
      </w:pPr>
      <w:r>
        <w:rPr>
          <w:rFonts w:hint="eastAsia" w:ascii="Times New Roman"/>
          <w:b w:val="0"/>
          <w:bCs w:val="0"/>
        </w:rPr>
        <w:t>}</w:t>
      </w:r>
    </w:p>
    <w:p>
      <w:pPr>
        <w:pStyle w:val="2"/>
        <w:numPr>
          <w:ilvl w:val="0"/>
          <w:numId w:val="0"/>
        </w:numPr>
        <w:tabs>
          <w:tab w:val="left" w:pos="700"/>
        </w:tabs>
        <w:spacing w:before="0" w:after="0" w:line="379" w:lineRule="exact"/>
        <w:ind w:left="540" w:leftChars="0" w:right="0" w:rightChars="0"/>
        <w:jc w:val="left"/>
      </w:pPr>
      <w:r>
        <w:rPr>
          <w:rFonts w:hint="eastAsia" w:ascii="微软雅黑" w:hAnsi="微软雅黑" w:eastAsia="微软雅黑" w:cs="微软雅黑"/>
          <w:b/>
          <w:bCs/>
          <w:lang w:val="en-US" w:eastAsia="zh-CN"/>
        </w:rPr>
        <w:t>4.</w:t>
      </w:r>
      <w:r>
        <w:t>算法的时空分析</w:t>
      </w:r>
    </w:p>
    <w:p>
      <w:pPr>
        <w:pStyle w:val="3"/>
        <w:spacing w:line="265" w:lineRule="exact"/>
      </w:pPr>
      <w:r>
        <w:rPr>
          <w:rFonts w:ascii="Times New Roman" w:hAnsi="Times New Roman" w:eastAsia="Times New Roman"/>
        </w:rPr>
        <w:t>1</w:t>
      </w:r>
      <w:r>
        <w:t>、初始化部分为循环赋值，时间复杂度为 Θ</w:t>
      </w:r>
      <w:r>
        <w:rPr>
          <w:rFonts w:ascii="Times New Roman" w:hAnsi="Times New Roman" w:eastAsia="Times New Roman"/>
        </w:rPr>
        <w:t>(n)</w:t>
      </w:r>
      <w:r>
        <w:t>。</w:t>
      </w:r>
    </w:p>
    <w:p>
      <w:pPr>
        <w:pStyle w:val="3"/>
        <w:spacing w:before="43" w:line="278" w:lineRule="auto"/>
        <w:ind w:left="120" w:right="1791" w:firstLine="419"/>
        <w:jc w:val="both"/>
      </w:pPr>
      <w:r>
        <w:rPr>
          <w:rFonts w:ascii="Times New Roman" w:hAnsi="Times New Roman" w:eastAsia="Times New Roman"/>
        </w:rPr>
        <w:t>2</w:t>
      </w:r>
      <w:r>
        <w:t xml:space="preserve">、处理部分，我采用的是 </w:t>
      </w:r>
      <w:r>
        <w:rPr>
          <w:rFonts w:ascii="Times New Roman" w:hAnsi="Times New Roman" w:eastAsia="Times New Roman"/>
        </w:rPr>
        <w:t xml:space="preserve">for </w:t>
      </w:r>
      <w:r>
        <w:t>循环查找</w:t>
      </w:r>
      <w:r>
        <w:rPr>
          <w:rFonts w:hint="eastAsia"/>
          <w:lang w:val="en-US" w:eastAsia="zh-CN"/>
        </w:rPr>
        <w:t>学生p位置</w:t>
      </w:r>
      <w:r>
        <w:t>的方法，</w:t>
      </w:r>
      <w:r>
        <w:rPr>
          <w:rFonts w:hint="eastAsia"/>
          <w:lang w:val="en-US" w:eastAsia="zh-CN"/>
        </w:rPr>
        <w:t>并且用for循环来移动学生。所以说最差情况是移动n次，最好情况是移动一次，故</w:t>
      </w:r>
      <w:r>
        <w:t>时间代价较高，时间复杂度为 Θ</w:t>
      </w:r>
      <w:r>
        <w:rPr>
          <w:rFonts w:ascii="Times New Roman" w:hAnsi="Times New Roman" w:eastAsia="Times New Roman"/>
        </w:rPr>
        <w:t>(</w:t>
      </w:r>
      <w:r>
        <w:rPr>
          <w:rFonts w:hint="eastAsia" w:ascii="Times New Roman" w:hAnsi="Times New Roman"/>
          <w:lang w:val="en-US" w:eastAsia="zh-CN"/>
        </w:rPr>
        <w:t>n^2</w:t>
      </w:r>
      <w:r>
        <w:rPr>
          <w:rFonts w:ascii="Times New Roman" w:hAnsi="Times New Roman" w:eastAsia="Times New Roman"/>
        </w:rPr>
        <w:t>)</w:t>
      </w:r>
      <w:r>
        <w:t>。</w:t>
      </w:r>
    </w:p>
    <w:p>
      <w:pPr>
        <w:pStyle w:val="3"/>
        <w:spacing w:line="269" w:lineRule="exact"/>
      </w:pPr>
      <w:r>
        <w:t>综上，该算法的时间代价为 Θ</w:t>
      </w:r>
      <w:r>
        <w:rPr>
          <w:rFonts w:ascii="Times New Roman" w:hAnsi="Times New Roman" w:eastAsia="Times New Roman"/>
        </w:rPr>
        <w:t>(</w:t>
      </w:r>
      <w:r>
        <w:rPr>
          <w:rFonts w:hint="eastAsia" w:ascii="Times New Roman" w:hAnsi="Times New Roman"/>
          <w:lang w:val="en-US" w:eastAsia="zh-CN"/>
        </w:rPr>
        <w:t>n^2</w:t>
      </w:r>
      <w:r>
        <w:rPr>
          <w:rFonts w:ascii="Times New Roman" w:hAnsi="Times New Roman" w:eastAsia="Times New Roman"/>
        </w:rPr>
        <w:t>)</w:t>
      </w:r>
      <w:r>
        <w:t>。当</w:t>
      </w:r>
      <w:r>
        <w:rPr>
          <w:rFonts w:hint="eastAsia"/>
          <w:lang w:val="en-US" w:eastAsia="zh-CN"/>
        </w:rPr>
        <w:t>移动次数较少</w:t>
      </w:r>
      <w:r>
        <w:t>时，时间复杂度为 Θ</w:t>
      </w:r>
      <w:r>
        <w:rPr>
          <w:rFonts w:ascii="Times New Roman" w:hAnsi="Times New Roman" w:eastAsia="Times New Roman"/>
        </w:rPr>
        <w:t>(</w:t>
      </w:r>
      <w:r>
        <w:rPr>
          <w:rFonts w:hint="eastAsia" w:ascii="Times New Roman" w:hAnsi="Times New Roman"/>
          <w:lang w:val="en-US" w:eastAsia="zh-CN"/>
        </w:rPr>
        <w:t>n</w:t>
      </w:r>
      <w:r>
        <w:rPr>
          <w:rFonts w:ascii="Times New Roman" w:hAnsi="Times New Roman" w:eastAsia="Times New Roman"/>
        </w:rPr>
        <w:t>)</w:t>
      </w:r>
      <w:r>
        <w:t>。</w:t>
      </w:r>
    </w:p>
    <w:p>
      <w:pPr>
        <w:pStyle w:val="3"/>
        <w:spacing w:before="43" w:line="278" w:lineRule="auto"/>
        <w:ind w:left="120" w:right="1702" w:firstLine="419"/>
        <w:rPr>
          <w:rFonts w:ascii="Times New Roman" w:hAnsi="Times New Roman" w:eastAsia="Times New Roman"/>
        </w:rPr>
      </w:pPr>
      <w:r>
        <w:rPr>
          <w:rFonts w:ascii="Times New Roman" w:hAnsi="Times New Roman" w:eastAsia="Times New Roman"/>
        </w:rPr>
        <w:t>(</w:t>
      </w:r>
      <w:r>
        <w:t>事实上要用</w:t>
      </w:r>
      <w:r>
        <w:rPr>
          <w:rFonts w:hint="eastAsia"/>
          <w:lang w:val="en-US" w:eastAsia="zh-CN"/>
        </w:rPr>
        <w:t>链表</w:t>
      </w:r>
      <w:r>
        <w:t>来完成这道题，其时间复杂度</w:t>
      </w:r>
      <w:r>
        <w:rPr>
          <w:rFonts w:hint="eastAsia"/>
          <w:lang w:val="en-US" w:eastAsia="zh-CN"/>
        </w:rPr>
        <w:t>则大大减小</w:t>
      </w:r>
      <w:r>
        <w:t>，利用</w:t>
      </w:r>
      <w:r>
        <w:rPr>
          <w:rFonts w:hint="eastAsia"/>
          <w:lang w:val="en-US" w:eastAsia="zh-CN"/>
        </w:rPr>
        <w:t>链表的插入与删除优势则可减少操作部分的时间复杂度</w:t>
      </w:r>
      <w:r>
        <w:rPr>
          <w:rFonts w:ascii="Times New Roman" w:hAnsi="Times New Roman" w:eastAsia="Times New Roman"/>
        </w:rPr>
        <w:t>)</w:t>
      </w:r>
    </w:p>
    <w:p>
      <w:pPr>
        <w:pStyle w:val="2"/>
        <w:spacing w:line="282" w:lineRule="exact"/>
        <w:ind w:left="120" w:firstLine="0"/>
      </w:pPr>
      <w:r>
        <w:t>四、调试分析</w:t>
      </w:r>
    </w:p>
    <w:p>
      <w:pPr>
        <w:pStyle w:val="9"/>
        <w:numPr>
          <w:ilvl w:val="0"/>
          <w:numId w:val="4"/>
        </w:numPr>
        <w:tabs>
          <w:tab w:val="left" w:pos="700"/>
        </w:tabs>
        <w:spacing w:before="0" w:after="0" w:line="346" w:lineRule="exact"/>
        <w:ind w:left="699" w:right="0" w:hanging="159"/>
        <w:jc w:val="left"/>
        <w:rPr>
          <w:rFonts w:hint="eastAsia" w:ascii="微软雅黑" w:eastAsia="微软雅黑"/>
          <w:b/>
          <w:sz w:val="21"/>
        </w:rPr>
      </w:pPr>
      <w:r>
        <w:rPr>
          <w:rFonts w:hint="eastAsia" w:ascii="微软雅黑" w:eastAsia="微软雅黑"/>
          <w:b/>
          <w:sz w:val="21"/>
        </w:rPr>
        <w:t>调试方案设计</w:t>
      </w:r>
    </w:p>
    <w:p>
      <w:pPr>
        <w:pStyle w:val="3"/>
        <w:spacing w:line="265" w:lineRule="exact"/>
      </w:pPr>
      <w:r>
        <w:t>撰写调试计划和方案。包括：调试目的，样例，调式计划和设置。</w:t>
      </w:r>
    </w:p>
    <w:p>
      <w:pPr>
        <w:pStyle w:val="3"/>
        <w:spacing w:before="43" w:line="278" w:lineRule="auto"/>
        <w:ind w:right="1791"/>
      </w:pPr>
      <w:r>
        <w:rPr>
          <w:spacing w:val="-9"/>
        </w:rPr>
        <w:t>调试目的：为了发现代码是否有语法错误、连接错误、逻辑错误和运算错误，有不严谨之处。</w:t>
      </w:r>
    </w:p>
    <w:p>
      <w:pPr>
        <w:pStyle w:val="3"/>
        <w:spacing w:line="269" w:lineRule="exact"/>
      </w:pPr>
      <w:r>
        <w:t>样例：</w:t>
      </w:r>
    </w:p>
    <w:p>
      <w:pPr>
        <w:pStyle w:val="3"/>
        <w:spacing w:before="43"/>
        <w:ind w:left="960"/>
        <w:rPr>
          <w:rFonts w:hint="eastAsia"/>
          <w:spacing w:val="-11"/>
        </w:rPr>
      </w:pPr>
      <w:r>
        <w:rPr>
          <w:rFonts w:hint="eastAsia"/>
          <w:spacing w:val="-11"/>
        </w:rPr>
        <w:t>8</w:t>
      </w:r>
    </w:p>
    <w:p>
      <w:pPr>
        <w:pStyle w:val="3"/>
        <w:spacing w:before="43"/>
        <w:ind w:left="960"/>
        <w:rPr>
          <w:rFonts w:hint="eastAsia"/>
          <w:spacing w:val="-11"/>
        </w:rPr>
      </w:pPr>
      <w:r>
        <w:rPr>
          <w:rFonts w:hint="eastAsia"/>
          <w:spacing w:val="-11"/>
        </w:rPr>
        <w:t>3</w:t>
      </w:r>
    </w:p>
    <w:p>
      <w:pPr>
        <w:pStyle w:val="3"/>
        <w:spacing w:before="43"/>
        <w:ind w:left="960"/>
        <w:rPr>
          <w:rFonts w:hint="eastAsia"/>
          <w:spacing w:val="-11"/>
        </w:rPr>
      </w:pPr>
      <w:r>
        <w:rPr>
          <w:rFonts w:hint="eastAsia"/>
          <w:spacing w:val="-11"/>
        </w:rPr>
        <w:t>3 2</w:t>
      </w:r>
    </w:p>
    <w:p>
      <w:pPr>
        <w:pStyle w:val="3"/>
        <w:spacing w:before="43"/>
        <w:ind w:left="960"/>
        <w:rPr>
          <w:rFonts w:hint="eastAsia"/>
          <w:spacing w:val="-11"/>
        </w:rPr>
      </w:pPr>
      <w:r>
        <w:rPr>
          <w:rFonts w:hint="eastAsia"/>
          <w:spacing w:val="-11"/>
        </w:rPr>
        <w:t>8 -3</w:t>
      </w:r>
    </w:p>
    <w:p>
      <w:pPr>
        <w:pStyle w:val="3"/>
        <w:spacing w:before="43"/>
        <w:ind w:left="960"/>
        <w:rPr>
          <w:rFonts w:hint="eastAsia"/>
          <w:spacing w:val="-11"/>
        </w:rPr>
      </w:pPr>
      <w:r>
        <w:rPr>
          <w:rFonts w:hint="eastAsia"/>
          <w:spacing w:val="-11"/>
        </w:rPr>
        <w:t>3 -2</w:t>
      </w:r>
    </w:p>
    <w:p>
      <w:pPr>
        <w:pStyle w:val="3"/>
        <w:spacing w:before="59" w:line="278" w:lineRule="auto"/>
        <w:ind w:right="1791"/>
      </w:pPr>
      <w:r>
        <w:rPr>
          <w:spacing w:val="-5"/>
        </w:rPr>
        <w:t>调试计划：设定好断点，单步执行，查看</w:t>
      </w:r>
      <w:r>
        <w:rPr>
          <w:rFonts w:hint="eastAsia"/>
          <w:spacing w:val="-5"/>
          <w:lang w:val="en-US" w:eastAsia="zh-CN"/>
        </w:rPr>
        <w:t>local、ylocal、stu数组</w:t>
      </w:r>
      <w:r>
        <w:rPr>
          <w:spacing w:val="-7"/>
        </w:rPr>
        <w:t>的值的变化。寻找问题</w:t>
      </w:r>
      <w:r>
        <w:rPr>
          <w:rFonts w:hint="eastAsia"/>
          <w:spacing w:val="-7"/>
          <w:lang w:eastAsia="zh-CN"/>
        </w:rPr>
        <w:t>，</w:t>
      </w:r>
      <w:r>
        <w:rPr>
          <w:spacing w:val="-4"/>
        </w:rPr>
        <w:t>检查遗漏。</w:t>
      </w:r>
    </w:p>
    <w:p>
      <w:pPr>
        <w:pStyle w:val="3"/>
        <w:spacing w:before="61" w:line="257" w:lineRule="exact"/>
      </w:pPr>
      <w:r>
        <w:t>设置：设置好断点应在哪一步，要有几个断点。</w:t>
      </w:r>
    </w:p>
    <w:p>
      <w:pPr>
        <w:pStyle w:val="2"/>
        <w:numPr>
          <w:ilvl w:val="0"/>
          <w:numId w:val="4"/>
        </w:numPr>
        <w:tabs>
          <w:tab w:val="left" w:pos="700"/>
        </w:tabs>
        <w:spacing w:before="0" w:after="0" w:line="371" w:lineRule="exact"/>
        <w:ind w:left="699" w:right="0" w:hanging="159"/>
        <w:jc w:val="left"/>
      </w:pPr>
      <w:r>
        <w:rPr>
          <w:spacing w:val="-1"/>
        </w:rPr>
        <w:t>调试过程和结果</w:t>
      </w:r>
      <w:r>
        <w:rPr>
          <w:rFonts w:hint="eastAsia"/>
          <w:spacing w:val="-1"/>
          <w:lang w:eastAsia="zh-CN"/>
        </w:rPr>
        <w:t>，</w:t>
      </w:r>
      <w:r>
        <w:rPr>
          <w:spacing w:val="-1"/>
        </w:rPr>
        <w:t>及分析</w:t>
      </w:r>
    </w:p>
    <w:p>
      <w:pPr>
        <w:pStyle w:val="3"/>
        <w:spacing w:line="278" w:lineRule="auto"/>
        <w:ind w:right="1688"/>
      </w:pPr>
      <w:r>
        <w:rPr>
          <w:rFonts w:hint="eastAsia"/>
          <w:spacing w:val="-16"/>
          <w:lang w:val="en-US" w:eastAsia="zh-CN"/>
        </w:rPr>
        <w:t>开始时未加入查找学生p位置的操作，导致移动的并不是该学生。然后加入了查找学生位置的操作并用local储存后发现，原先最后把p插入的位置是用local+q-1来计算要插入学生p的位置，但是在local累加或者递减的时候，local的值是改变的，这也就导致了最后计算插入学生p位置的计算错误，所以用ylocal存储计算前的位置，用local进行累加或者递减操作。经过再次调试后，输出结果正确，</w:t>
      </w:r>
      <w:r>
        <w:rPr>
          <w:spacing w:val="-12"/>
        </w:rPr>
        <w:t xml:space="preserve">该代码提交得分为 </w:t>
      </w:r>
      <w:r>
        <w:rPr>
          <w:rFonts w:ascii="Times New Roman" w:eastAsia="Times New Roman"/>
        </w:rPr>
        <w:t xml:space="preserve">100 </w:t>
      </w:r>
      <w:r>
        <w:rPr>
          <w:spacing w:val="-2"/>
        </w:rPr>
        <w:t>分。</w:t>
      </w:r>
    </w:p>
    <w:p>
      <w:pPr>
        <w:pStyle w:val="2"/>
        <w:spacing w:line="319" w:lineRule="exact"/>
        <w:ind w:left="120" w:firstLine="0"/>
      </w:pPr>
      <w:r>
        <w:t>五、测试结果</w:t>
      </w:r>
    </w:p>
    <w:p>
      <w:pPr>
        <w:pStyle w:val="3"/>
        <w:ind w:left="2280"/>
        <w:jc w:val="left"/>
        <w:rPr>
          <w:rFonts w:ascii="微软雅黑"/>
          <w:sz w:val="20"/>
        </w:rPr>
      </w:pPr>
      <w:r>
        <w:rPr>
          <w:rFonts w:hint="eastAsia"/>
          <w:lang w:val="en-US" w:eastAsia="zh-CN"/>
        </w:rPr>
        <w:t xml:space="preserve"> </w:t>
      </w:r>
      <w:r>
        <w:drawing>
          <wp:inline distT="0" distB="0" distL="114300" distR="114300">
            <wp:extent cx="1695450" cy="965200"/>
            <wp:effectExtent l="0" t="0" r="635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1695450" cy="965200"/>
                    </a:xfrm>
                    <a:prstGeom prst="rect">
                      <a:avLst/>
                    </a:prstGeom>
                    <a:noFill/>
                    <a:ln w="9525">
                      <a:noFill/>
                    </a:ln>
                  </pic:spPr>
                </pic:pic>
              </a:graphicData>
            </a:graphic>
          </wp:inline>
        </w:drawing>
      </w:r>
      <w:r>
        <w:rPr>
          <w:rFonts w:hint="eastAsia"/>
          <w:lang w:val="en-US" w:eastAsia="zh-CN"/>
        </w:rPr>
        <w:t xml:space="preserve"> </w:t>
      </w:r>
    </w:p>
    <w:p>
      <w:pPr>
        <w:pStyle w:val="3"/>
        <w:spacing w:before="36"/>
        <w:ind w:left="2398" w:leftChars="1090" w:right="3614" w:firstLine="0" w:firstLineChars="0"/>
        <w:jc w:val="left"/>
        <w:rPr>
          <w:spacing w:val="-1"/>
        </w:rPr>
      </w:pPr>
      <w:r>
        <w:rPr>
          <w:rFonts w:hint="eastAsia"/>
          <w:spacing w:val="-11"/>
          <w:lang w:val="en-US" w:eastAsia="zh-CN"/>
        </w:rPr>
        <w:t>三号同学向后移动两位，然后八号同学向前移动三位，最后三号同学再向前移动两位，</w:t>
      </w:r>
      <w:r>
        <w:rPr>
          <w:spacing w:val="-1"/>
        </w:rPr>
        <w:t>结果正确</w:t>
      </w:r>
    </w:p>
    <w:p>
      <w:pPr>
        <w:pStyle w:val="3"/>
        <w:spacing w:before="36"/>
        <w:ind w:left="2398" w:leftChars="1090" w:right="3614" w:firstLine="0" w:firstLineChars="0"/>
        <w:jc w:val="left"/>
        <w:rPr>
          <w:spacing w:val="-1"/>
        </w:rPr>
      </w:pPr>
    </w:p>
    <w:p>
      <w:pPr>
        <w:pStyle w:val="3"/>
        <w:spacing w:before="36"/>
        <w:ind w:right="3614"/>
        <w:jc w:val="left"/>
        <w:rPr>
          <w:spacing w:val="-1"/>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1657350" cy="838200"/>
            <wp:effectExtent l="0" t="0" r="635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1657350" cy="838200"/>
                    </a:xfrm>
                    <a:prstGeom prst="rect">
                      <a:avLst/>
                    </a:prstGeom>
                    <a:noFill/>
                    <a:ln w="9525">
                      <a:noFill/>
                    </a:ln>
                  </pic:spPr>
                </pic:pic>
              </a:graphicData>
            </a:graphic>
          </wp:inline>
        </w:drawing>
      </w:r>
    </w:p>
    <w:p>
      <w:pPr>
        <w:pStyle w:val="3"/>
        <w:spacing w:before="30" w:after="56"/>
        <w:ind w:right="3614" w:firstLine="1786" w:firstLineChars="950"/>
        <w:jc w:val="left"/>
        <w:rPr>
          <w:spacing w:val="-1"/>
        </w:rPr>
      </w:pPr>
      <w:r>
        <w:rPr>
          <w:rFonts w:hint="eastAsia"/>
          <w:spacing w:val="-11"/>
          <w:lang w:val="en-US" w:eastAsia="zh-CN"/>
        </w:rPr>
        <w:t>一号同学向后移动四位再向前移动四位</w:t>
      </w:r>
      <w:r>
        <w:rPr>
          <w:spacing w:val="-1"/>
        </w:rPr>
        <w:t>结果正确</w:t>
      </w:r>
    </w:p>
    <w:p>
      <w:pPr>
        <w:pStyle w:val="3"/>
        <w:spacing w:before="30" w:after="56"/>
        <w:ind w:left="1939" w:right="3614"/>
        <w:jc w:val="left"/>
        <w:rPr>
          <w:spacing w:val="-1"/>
        </w:rPr>
      </w:pPr>
    </w:p>
    <w:p>
      <w:pPr>
        <w:pStyle w:val="3"/>
        <w:spacing w:before="30" w:after="56"/>
        <w:ind w:left="1939" w:right="3614"/>
        <w:jc w:val="left"/>
        <w:rPr>
          <w:spacing w:val="-1"/>
        </w:rPr>
      </w:pPr>
      <w:r>
        <w:rPr>
          <w:rFonts w:hint="eastAsia"/>
          <w:lang w:val="en-US" w:eastAsia="zh-CN"/>
        </w:rPr>
        <w:t xml:space="preserve">    </w:t>
      </w:r>
      <w:r>
        <w:drawing>
          <wp:inline distT="0" distB="0" distL="114300" distR="114300">
            <wp:extent cx="1759585" cy="977900"/>
            <wp:effectExtent l="0" t="0" r="571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1759585" cy="977900"/>
                    </a:xfrm>
                    <a:prstGeom prst="rect">
                      <a:avLst/>
                    </a:prstGeom>
                    <a:noFill/>
                    <a:ln w="9525">
                      <a:noFill/>
                    </a:ln>
                  </pic:spPr>
                </pic:pic>
              </a:graphicData>
            </a:graphic>
          </wp:inline>
        </w:drawing>
      </w:r>
      <w:r>
        <w:rPr>
          <w:rFonts w:hint="eastAsia"/>
          <w:lang w:val="en-US" w:eastAsia="zh-CN"/>
        </w:rPr>
        <w:t xml:space="preserve"> </w:t>
      </w:r>
    </w:p>
    <w:p>
      <w:pPr>
        <w:pStyle w:val="3"/>
        <w:spacing w:before="30" w:after="56"/>
        <w:ind w:left="2358" w:leftChars="881" w:right="3614" w:hanging="420" w:hangingChars="200"/>
        <w:jc w:val="left"/>
        <w:rPr>
          <w:rFonts w:hint="eastAsia"/>
          <w:spacing w:val="-11"/>
          <w:lang w:val="en-US" w:eastAsia="zh-CN"/>
        </w:rPr>
      </w:pPr>
      <w:r>
        <w:rPr>
          <w:rFonts w:hint="eastAsia"/>
          <w:lang w:val="en-US" w:eastAsia="zh-CN"/>
        </w:rPr>
        <w:t xml:space="preserve">     </w:t>
      </w:r>
      <w:r>
        <w:rPr>
          <w:rFonts w:hint="eastAsia"/>
          <w:spacing w:val="-11"/>
          <w:lang w:val="en-US" w:eastAsia="zh-CN"/>
        </w:rPr>
        <w:t>五号同学向后移动五位，然后十号同学向前移动三位，最后九号同学向后移动一位，结果正确。</w:t>
      </w:r>
    </w:p>
    <w:p>
      <w:pPr>
        <w:pStyle w:val="3"/>
        <w:spacing w:before="30" w:after="56"/>
        <w:ind w:left="2314" w:leftChars="881" w:right="3614" w:hanging="376" w:hangingChars="200"/>
        <w:jc w:val="left"/>
        <w:rPr>
          <w:rFonts w:hint="eastAsia"/>
          <w:spacing w:val="-11"/>
          <w:lang w:val="en-US" w:eastAsia="zh-CN"/>
        </w:rPr>
      </w:pPr>
    </w:p>
    <w:p>
      <w:pPr>
        <w:pStyle w:val="3"/>
        <w:spacing w:before="30" w:after="56"/>
        <w:ind w:left="1939" w:right="3614"/>
        <w:jc w:val="left"/>
      </w:pPr>
      <w:r>
        <w:rPr>
          <w:rFonts w:hint="eastAsia"/>
          <w:lang w:val="en-US" w:eastAsia="zh-CN"/>
        </w:rPr>
        <w:t xml:space="preserve">    </w:t>
      </w:r>
      <w:r>
        <w:drawing>
          <wp:inline distT="0" distB="0" distL="114300" distR="114300">
            <wp:extent cx="1181100" cy="6477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1181100" cy="647700"/>
                    </a:xfrm>
                    <a:prstGeom prst="rect">
                      <a:avLst/>
                    </a:prstGeom>
                    <a:noFill/>
                    <a:ln w="9525">
                      <a:noFill/>
                    </a:ln>
                  </pic:spPr>
                </pic:pic>
              </a:graphicData>
            </a:graphic>
          </wp:inline>
        </w:drawing>
      </w:r>
    </w:p>
    <w:p>
      <w:pPr>
        <w:pStyle w:val="3"/>
        <w:spacing w:before="30" w:after="56"/>
        <w:ind w:left="1939" w:right="3614"/>
        <w:jc w:val="left"/>
        <w:rPr>
          <w:rFonts w:hint="eastAsia"/>
          <w:spacing w:val="-11"/>
          <w:lang w:val="en-US" w:eastAsia="zh-CN"/>
        </w:rPr>
      </w:pPr>
      <w:r>
        <w:rPr>
          <w:rFonts w:hint="eastAsia"/>
          <w:lang w:val="en-US" w:eastAsia="zh-CN"/>
        </w:rPr>
        <w:t xml:space="preserve">   </w:t>
      </w:r>
      <w:r>
        <w:rPr>
          <w:rFonts w:hint="eastAsia"/>
          <w:spacing w:val="-11"/>
          <w:lang w:val="en-US" w:eastAsia="zh-CN"/>
        </w:rPr>
        <w:t>一号同学向后移动两位，结果正确。</w:t>
      </w:r>
    </w:p>
    <w:p>
      <w:pPr>
        <w:pStyle w:val="3"/>
        <w:spacing w:before="30" w:after="56"/>
        <w:ind w:left="1939" w:right="3614"/>
        <w:jc w:val="left"/>
        <w:rPr>
          <w:rFonts w:hint="eastAsia"/>
          <w:spacing w:val="-11"/>
          <w:lang w:val="en-US" w:eastAsia="zh-CN"/>
        </w:rPr>
      </w:pPr>
    </w:p>
    <w:p>
      <w:pPr>
        <w:pStyle w:val="3"/>
        <w:spacing w:before="30" w:after="56"/>
        <w:ind w:left="1939" w:right="3614"/>
        <w:jc w:val="left"/>
      </w:pPr>
      <w:r>
        <w:rPr>
          <w:rFonts w:hint="eastAsia"/>
          <w:lang w:val="en-US" w:eastAsia="zh-CN"/>
        </w:rPr>
        <w:t xml:space="preserve">    </w:t>
      </w:r>
      <w:r>
        <w:drawing>
          <wp:inline distT="0" distB="0" distL="114300" distR="114300">
            <wp:extent cx="1930400" cy="110490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2"/>
                    <a:stretch>
                      <a:fillRect/>
                    </a:stretch>
                  </pic:blipFill>
                  <pic:spPr>
                    <a:xfrm>
                      <a:off x="0" y="0"/>
                      <a:ext cx="1930400" cy="1104900"/>
                    </a:xfrm>
                    <a:prstGeom prst="rect">
                      <a:avLst/>
                    </a:prstGeom>
                    <a:noFill/>
                    <a:ln w="9525">
                      <a:noFill/>
                    </a:ln>
                  </pic:spPr>
                </pic:pic>
              </a:graphicData>
            </a:graphic>
          </wp:inline>
        </w:drawing>
      </w:r>
    </w:p>
    <w:p>
      <w:pPr>
        <w:pStyle w:val="3"/>
        <w:spacing w:before="30" w:after="56" w:line="240" w:lineRule="auto"/>
        <w:ind w:left="2358" w:leftChars="881" w:right="3614" w:hanging="420" w:hangingChars="200"/>
        <w:jc w:val="left"/>
        <w:rPr>
          <w:rFonts w:hint="eastAsia"/>
          <w:lang w:val="en-US" w:eastAsia="zh-CN"/>
        </w:rPr>
      </w:pPr>
      <w:r>
        <w:rPr>
          <w:rFonts w:hint="eastAsia"/>
          <w:lang w:val="en-US" w:eastAsia="zh-CN"/>
        </w:rPr>
        <w:t xml:space="preserve">    三号同学向后移动两位，然后八号同学向前移动三位，然后三号同学再向前移动两位，</w:t>
      </w:r>
    </w:p>
    <w:p>
      <w:pPr>
        <w:pStyle w:val="3"/>
        <w:spacing w:before="30" w:after="56" w:line="240" w:lineRule="auto"/>
        <w:ind w:left="1939" w:right="3614" w:firstLine="420" w:firstLineChars="200"/>
        <w:jc w:val="left"/>
        <w:rPr>
          <w:rFonts w:hint="eastAsia"/>
          <w:lang w:val="en-US" w:eastAsia="zh-CN"/>
        </w:rPr>
      </w:pPr>
      <w:r>
        <w:rPr>
          <w:rFonts w:hint="eastAsia"/>
          <w:lang w:val="en-US" w:eastAsia="zh-CN"/>
        </w:rPr>
        <w:t>最后二号同学再向后移动六位，结果正确。</w:t>
      </w:r>
    </w:p>
    <w:p>
      <w:pPr>
        <w:pStyle w:val="3"/>
        <w:spacing w:before="6"/>
        <w:ind w:left="0"/>
        <w:rPr>
          <w:sz w:val="22"/>
        </w:rPr>
      </w:pPr>
    </w:p>
    <w:p>
      <w:pPr>
        <w:pStyle w:val="2"/>
        <w:spacing w:line="383" w:lineRule="exact"/>
        <w:ind w:left="120" w:firstLine="0"/>
      </w:pPr>
      <w:r>
        <w:t>六、实验心得</w:t>
      </w:r>
    </w:p>
    <w:p>
      <w:pPr>
        <w:pStyle w:val="3"/>
        <w:spacing w:line="278" w:lineRule="auto"/>
        <w:ind w:left="480" w:right="1688"/>
        <w:jc w:val="both"/>
      </w:pPr>
      <w:r>
        <w:rPr>
          <w:spacing w:val="-14"/>
        </w:rPr>
        <w:t xml:space="preserve">做实验 </w:t>
      </w:r>
      <w:r>
        <w:rPr>
          <w:rFonts w:ascii="Times New Roman" w:eastAsia="Times New Roman"/>
          <w:spacing w:val="-13"/>
        </w:rPr>
        <w:t>0</w:t>
      </w:r>
      <w:r>
        <w:rPr>
          <w:spacing w:val="-10"/>
        </w:rPr>
        <w:t xml:space="preserve">，要求自己找一道 </w:t>
      </w:r>
      <w:r>
        <w:rPr>
          <w:rFonts w:ascii="Times New Roman" w:eastAsia="Times New Roman"/>
        </w:rPr>
        <w:t xml:space="preserve">CCF </w:t>
      </w:r>
      <w:r>
        <w:rPr>
          <w:spacing w:val="-12"/>
        </w:rPr>
        <w:t xml:space="preserve">原题，我找的是 </w:t>
      </w:r>
      <w:r>
        <w:rPr>
          <w:rFonts w:ascii="Times New Roman" w:eastAsia="Times New Roman"/>
        </w:rPr>
        <w:t>201</w:t>
      </w:r>
      <w:r>
        <w:rPr>
          <w:rFonts w:hint="eastAsia" w:ascii="Times New Roman"/>
          <w:lang w:val="en-US" w:eastAsia="zh-CN"/>
        </w:rPr>
        <w:t>7</w:t>
      </w:r>
      <w:r>
        <w:rPr>
          <w:spacing w:val="-25"/>
        </w:rPr>
        <w:t>年</w:t>
      </w:r>
      <w:r>
        <w:rPr>
          <w:rFonts w:hint="eastAsia"/>
          <w:spacing w:val="-25"/>
          <w:lang w:val="en-US" w:eastAsia="zh-CN"/>
        </w:rPr>
        <w:t>3</w:t>
      </w:r>
      <w:r>
        <w:rPr>
          <w:spacing w:val="-6"/>
        </w:rPr>
        <w:t>月考试的第</w:t>
      </w:r>
      <w:r>
        <w:rPr>
          <w:rFonts w:hint="eastAsia"/>
          <w:spacing w:val="-6"/>
          <w:lang w:val="en-US" w:eastAsia="zh-CN"/>
        </w:rPr>
        <w:t>二</w:t>
      </w:r>
      <w:r>
        <w:rPr>
          <w:spacing w:val="-6"/>
        </w:rPr>
        <w:t>题。实验要求</w:t>
      </w:r>
      <w:r>
        <w:rPr>
          <w:spacing w:val="-7"/>
        </w:rPr>
        <w:t>说要用到储存一个数据集，然后</w:t>
      </w:r>
      <w:r>
        <w:rPr>
          <w:rFonts w:hint="eastAsia"/>
          <w:spacing w:val="-7"/>
          <w:lang w:val="en-US" w:eastAsia="zh-CN"/>
        </w:rPr>
        <w:t>再</w:t>
      </w:r>
      <w:r>
        <w:rPr>
          <w:spacing w:val="-7"/>
        </w:rPr>
        <w:t>处理。</w:t>
      </w:r>
      <w:r>
        <w:rPr>
          <w:rFonts w:hint="eastAsia"/>
          <w:spacing w:val="-7"/>
          <w:lang w:val="en-US" w:eastAsia="zh-CN"/>
        </w:rPr>
        <w:t>本来想用链表来处理这道题，但是链表不会写，没办法只能用数组来写这道题。也上网搜了一下链表解决的，觉得比起数组来说方便很多，今后打算遇到这种题尝试用链表解决一下。</w:t>
      </w:r>
      <w:r>
        <w:rPr>
          <w:spacing w:val="-7"/>
        </w:rPr>
        <w:t xml:space="preserve">通过此次撰写实验报告 </w:t>
      </w:r>
      <w:r>
        <w:rPr>
          <w:rFonts w:ascii="Times New Roman" w:eastAsia="Times New Roman"/>
        </w:rPr>
        <w:t>0</w:t>
      </w:r>
      <w:r>
        <w:rPr>
          <w:spacing w:val="-3"/>
        </w:rPr>
        <w:t>，</w:t>
      </w:r>
      <w:r>
        <w:rPr>
          <w:rFonts w:hint="eastAsia"/>
          <w:spacing w:val="-3"/>
          <w:lang w:val="en-US" w:eastAsia="zh-CN"/>
        </w:rPr>
        <w:t>我能更加了解和掌握线性表的知识，并且了解到了</w:t>
      </w:r>
      <w:r>
        <w:rPr>
          <w:spacing w:val="-3"/>
        </w:rPr>
        <w:t>许多数据结构方面的思想、思考方式。</w:t>
      </w:r>
      <w:r>
        <w:rPr>
          <w:rFonts w:hint="eastAsia"/>
          <w:spacing w:val="-3"/>
          <w:lang w:val="en-US" w:eastAsia="zh-CN"/>
        </w:rPr>
        <w:t>感觉学习数据结构后思考代码的方式都变得有所不同，</w:t>
      </w:r>
      <w:r>
        <w:rPr>
          <w:spacing w:val="-13"/>
        </w:rPr>
        <w:t>编写代码的水平都有了提高。数据结构的学习还是很有必要的。</w:t>
      </w:r>
    </w:p>
    <w:sectPr>
      <w:pgSz w:w="11910" w:h="16840"/>
      <w:pgMar w:top="1400" w:right="0" w:bottom="1200" w:left="1680" w:header="877" w:footer="100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114300" distR="114300" simplePos="0" relativeHeight="503309312" behindDoc="1" locked="0" layoutInCell="1" allowOverlap="1">
              <wp:simplePos x="0" y="0"/>
              <wp:positionH relativeFrom="page">
                <wp:posOffset>3567430</wp:posOffset>
              </wp:positionH>
              <wp:positionV relativeFrom="page">
                <wp:posOffset>9914255</wp:posOffset>
              </wp:positionV>
              <wp:extent cx="427990" cy="152400"/>
              <wp:effectExtent l="0" t="0" r="0" b="0"/>
              <wp:wrapNone/>
              <wp:docPr id="34" name="文本框 3"/>
              <wp:cNvGraphicFramePr/>
              <a:graphic xmlns:a="http://schemas.openxmlformats.org/drawingml/2006/main">
                <a:graphicData uri="http://schemas.microsoft.com/office/word/2010/wordprocessingShape">
                  <wps:wsp>
                    <wps:cNvSpPr txBox="1"/>
                    <wps:spPr>
                      <a:xfrm>
                        <a:off x="0" y="0"/>
                        <a:ext cx="427990" cy="152400"/>
                      </a:xfrm>
                      <a:prstGeom prst="rect">
                        <a:avLst/>
                      </a:prstGeom>
                      <a:noFill/>
                      <a:ln w="9525">
                        <a:noFill/>
                      </a:ln>
                    </wps:spPr>
                    <wps:txbx>
                      <w:txbxContent>
                        <w:p>
                          <w:pPr>
                            <w:spacing w:before="0"/>
                            <w:ind w:left="20" w:right="0" w:firstLine="0"/>
                            <w:jc w:val="left"/>
                            <w:rPr>
                              <w:sz w:val="18"/>
                            </w:rPr>
                          </w:pPr>
                          <w:r>
                            <w:rPr>
                              <w:sz w:val="18"/>
                            </w:rPr>
                            <w:t xml:space="preserve">－ </w:t>
                          </w:r>
                          <w:r>
                            <w:fldChar w:fldCharType="begin"/>
                          </w:r>
                          <w:r>
                            <w:rPr>
                              <w:rFonts w:ascii="Times New Roman" w:eastAsia="Times New Roman"/>
                              <w:sz w:val="18"/>
                            </w:rPr>
                            <w:instrText xml:space="preserve"> PAGE </w:instrText>
                          </w:r>
                          <w:r>
                            <w:fldChar w:fldCharType="separate"/>
                          </w:r>
                          <w:r>
                            <w:t>1</w:t>
                          </w:r>
                          <w:r>
                            <w:fldChar w:fldCharType="end"/>
                          </w:r>
                          <w:r>
                            <w:rPr>
                              <w:rFonts w:ascii="Times New Roman" w:eastAsia="Times New Roman"/>
                              <w:sz w:val="18"/>
                            </w:rPr>
                            <w:t xml:space="preserve"> </w:t>
                          </w:r>
                          <w:r>
                            <w:rPr>
                              <w:sz w:val="18"/>
                            </w:rPr>
                            <w:t>－</w:t>
                          </w:r>
                        </w:p>
                      </w:txbxContent>
                    </wps:txbx>
                    <wps:bodyPr lIns="0" tIns="0" rIns="0" bIns="0" upright="1"/>
                  </wps:wsp>
                </a:graphicData>
              </a:graphic>
            </wp:anchor>
          </w:drawing>
        </mc:Choice>
        <mc:Fallback>
          <w:pict>
            <v:shape id="文本框 3" o:spid="_x0000_s1026" o:spt="202" type="#_x0000_t202" style="position:absolute;left:0pt;margin-left:280.9pt;margin-top:780.65pt;height:12pt;width:33.7pt;mso-position-horizontal-relative:page;mso-position-vertical-relative:page;z-index:-7168;mso-width-relative:page;mso-height-relative:page;" filled="f" stroked="f" coordsize="21600,21600" o:gfxdata="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NOvYTaAAAA&#10;DQEAAA8AAAAAAAAAAQAgAAAAIgAAAGRycy9kb3ducmV2LnhtbFBLAQIUABQAAAAIAIdO4kA5H1Mu&#10;qQEAAC0DAAAOAAAAAAAAAAEAIAAAACkBAABkcnMvZTJvRG9jLnhtbFBLBQYAAAAABgAGAFkBAABE&#10;BQAAAAA=&#10;">
              <v:fill on="f" focussize="0,0"/>
              <v:stroke on="f"/>
              <v:imagedata o:title=""/>
              <o:lock v:ext="edit" aspectratio="f"/>
              <v:textbox inset="0mm,0mm,0mm,0mm">
                <w:txbxContent>
                  <w:p>
                    <w:pPr>
                      <w:spacing w:before="0"/>
                      <w:ind w:left="20" w:right="0" w:firstLine="0"/>
                      <w:jc w:val="left"/>
                      <w:rPr>
                        <w:sz w:val="18"/>
                      </w:rPr>
                    </w:pPr>
                    <w:r>
                      <w:rPr>
                        <w:sz w:val="18"/>
                      </w:rPr>
                      <w:t xml:space="preserve">－ </w:t>
                    </w:r>
                    <w:r>
                      <w:fldChar w:fldCharType="begin"/>
                    </w:r>
                    <w:r>
                      <w:rPr>
                        <w:rFonts w:ascii="Times New Roman" w:eastAsia="Times New Roman"/>
                        <w:sz w:val="18"/>
                      </w:rPr>
                      <w:instrText xml:space="preserve"> PAGE </w:instrText>
                    </w:r>
                    <w:r>
                      <w:fldChar w:fldCharType="separate"/>
                    </w:r>
                    <w:r>
                      <w:t>1</w:t>
                    </w:r>
                    <w:r>
                      <w:fldChar w:fldCharType="end"/>
                    </w:r>
                    <w:r>
                      <w:rPr>
                        <w:rFonts w:ascii="Times New Roman" w:eastAsia="Times New Roman"/>
                        <w:sz w:val="18"/>
                      </w:rPr>
                      <w:t xml:space="preserve"> </w:t>
                    </w:r>
                    <w:r>
                      <w:rPr>
                        <w:sz w:val="1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114300" distR="114300" simplePos="0" relativeHeight="503309312" behindDoc="1" locked="0" layoutInCell="1" allowOverlap="1">
              <wp:simplePos x="0" y="0"/>
              <wp:positionH relativeFrom="page">
                <wp:posOffset>1124585</wp:posOffset>
              </wp:positionH>
              <wp:positionV relativeFrom="page">
                <wp:posOffset>705485</wp:posOffset>
              </wp:positionV>
              <wp:extent cx="5311775" cy="0"/>
              <wp:effectExtent l="0" t="0" r="0" b="0"/>
              <wp:wrapNone/>
              <wp:docPr id="32" name="直线 1"/>
              <wp:cNvGraphicFramePr/>
              <a:graphic xmlns:a="http://schemas.openxmlformats.org/drawingml/2006/main">
                <a:graphicData uri="http://schemas.microsoft.com/office/word/2010/wordprocessingShape">
                  <wps:wsp>
                    <wps:cNvCnPr/>
                    <wps:spPr>
                      <a:xfrm>
                        <a:off x="0" y="0"/>
                        <a:ext cx="531177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88.55pt;margin-top:55.55pt;height:0pt;width:418.25pt;mso-position-horizontal-relative:page;mso-position-vertical-relative:page;z-index:-7168;mso-width-relative:page;mso-height-relative:page;" filled="f" stroked="t" coordsize="21600,21600" o:gfxdata="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X0O9bVAAAADAEAAA8AAAAAAAAAAQAgAAAAIgAAAGRy&#10;cy9kb3ducmV2LnhtbFBLAQIUABQAAAAIAIdO4kC6w9bczwEAAI4DAAAOAAAAAAAAAAEAIAAAACQB&#10;AABkcnMvZTJvRG9jLnhtbFBLBQYAAAAABgAGAFkBAABlBQ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503309312" behindDoc="1" locked="0" layoutInCell="1" allowOverlap="1">
              <wp:simplePos x="0" y="0"/>
              <wp:positionH relativeFrom="page">
                <wp:posOffset>3195320</wp:posOffset>
              </wp:positionH>
              <wp:positionV relativeFrom="page">
                <wp:posOffset>544195</wp:posOffset>
              </wp:positionV>
              <wp:extent cx="1169035" cy="139700"/>
              <wp:effectExtent l="0" t="0" r="0" b="0"/>
              <wp:wrapNone/>
              <wp:docPr id="33" name="文本框 2"/>
              <wp:cNvGraphicFramePr/>
              <a:graphic xmlns:a="http://schemas.openxmlformats.org/drawingml/2006/main">
                <a:graphicData uri="http://schemas.microsoft.com/office/word/2010/wordprocessingShape">
                  <wps:wsp>
                    <wps:cNvSpPr txBox="1"/>
                    <wps:spPr>
                      <a:xfrm>
                        <a:off x="0" y="0"/>
                        <a:ext cx="1169035" cy="139700"/>
                      </a:xfrm>
                      <a:prstGeom prst="rect">
                        <a:avLst/>
                      </a:prstGeom>
                      <a:noFill/>
                      <a:ln w="9525">
                        <a:noFill/>
                      </a:ln>
                    </wps:spPr>
                    <wps:txbx>
                      <w:txbxContent>
                        <w:p>
                          <w:pPr>
                            <w:spacing w:before="0" w:line="220" w:lineRule="exact"/>
                            <w:ind w:left="20" w:right="0" w:firstLine="0"/>
                            <w:jc w:val="left"/>
                            <w:rPr>
                              <w:sz w:val="18"/>
                            </w:rPr>
                          </w:pPr>
                          <w:r>
                            <w:rPr>
                              <w:sz w:val="18"/>
                            </w:rPr>
                            <w:t>数据结构课程实验报告</w:t>
                          </w:r>
                        </w:p>
                      </w:txbxContent>
                    </wps:txbx>
                    <wps:bodyPr lIns="0" tIns="0" rIns="0" bIns="0" upright="1"/>
                  </wps:wsp>
                </a:graphicData>
              </a:graphic>
            </wp:anchor>
          </w:drawing>
        </mc:Choice>
        <mc:Fallback>
          <w:pict>
            <v:shape id="文本框 2" o:spid="_x0000_s1026" o:spt="202" type="#_x0000_t202" style="position:absolute;left:0pt;margin-left:251.6pt;margin-top:42.85pt;height:11pt;width:92.05pt;mso-position-horizontal-relative:page;mso-position-vertical-relative:page;z-index:-7168;mso-width-relative:page;mso-height-relative:page;" filled="f" stroked="f" coordsize="21600,21600" o:gfxdata="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O0q9kAAAAK&#10;AQAADwAAAAAAAAABACAAAAAiAAAAZHJzL2Rvd25yZXYueG1sUEsBAhQAFAAAAAgAh07iQEuzvQOp&#10;AQAALgMAAA4AAAAAAAAAAQAgAAAAKAEAAGRycy9lMm9Eb2MueG1sUEsFBgAAAAAGAAYAWQEAAEMF&#10;AAAAAA==&#10;">
              <v:fill on="f" focussize="0,0"/>
              <v:stroke on="f"/>
              <v:imagedata o:title=""/>
              <o:lock v:ext="edit" aspectratio="f"/>
              <v:textbox inset="0mm,0mm,0mm,0mm">
                <w:txbxContent>
                  <w:p>
                    <w:pPr>
                      <w:spacing w:before="0" w:line="220" w:lineRule="exact"/>
                      <w:ind w:left="20" w:right="0" w:firstLine="0"/>
                      <w:jc w:val="left"/>
                      <w:rPr>
                        <w:sz w:val="18"/>
                      </w:rPr>
                    </w:pPr>
                    <w:r>
                      <w:rPr>
                        <w:sz w:val="18"/>
                      </w:rPr>
                      <w:t>数据结构课程实验报告</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699" w:hanging="160"/>
        <w:jc w:val="left"/>
      </w:pPr>
      <w:rPr>
        <w:rFonts w:hint="default" w:ascii="Times New Roman" w:hAnsi="Times New Roman" w:eastAsia="Times New Roman" w:cs="Times New Roman"/>
        <w:b/>
        <w:bCs/>
        <w:spacing w:val="-3"/>
        <w:w w:val="100"/>
        <w:sz w:val="19"/>
        <w:szCs w:val="19"/>
        <w:lang w:val="zh-CN" w:eastAsia="zh-CN" w:bidi="zh-CN"/>
      </w:rPr>
    </w:lvl>
    <w:lvl w:ilvl="1" w:tentative="0">
      <w:start w:val="0"/>
      <w:numFmt w:val="bullet"/>
      <w:lvlText w:val="•"/>
      <w:lvlJc w:val="left"/>
      <w:pPr>
        <w:ind w:left="1652" w:hanging="160"/>
      </w:pPr>
      <w:rPr>
        <w:rFonts w:hint="default"/>
        <w:lang w:val="zh-CN" w:eastAsia="zh-CN" w:bidi="zh-CN"/>
      </w:rPr>
    </w:lvl>
    <w:lvl w:ilvl="2" w:tentative="0">
      <w:start w:val="0"/>
      <w:numFmt w:val="bullet"/>
      <w:lvlText w:val="•"/>
      <w:lvlJc w:val="left"/>
      <w:pPr>
        <w:ind w:left="2605" w:hanging="160"/>
      </w:pPr>
      <w:rPr>
        <w:rFonts w:hint="default"/>
        <w:lang w:val="zh-CN" w:eastAsia="zh-CN" w:bidi="zh-CN"/>
      </w:rPr>
    </w:lvl>
    <w:lvl w:ilvl="3" w:tentative="0">
      <w:start w:val="0"/>
      <w:numFmt w:val="bullet"/>
      <w:lvlText w:val="•"/>
      <w:lvlJc w:val="left"/>
      <w:pPr>
        <w:ind w:left="3557" w:hanging="160"/>
      </w:pPr>
      <w:rPr>
        <w:rFonts w:hint="default"/>
        <w:lang w:val="zh-CN" w:eastAsia="zh-CN" w:bidi="zh-CN"/>
      </w:rPr>
    </w:lvl>
    <w:lvl w:ilvl="4" w:tentative="0">
      <w:start w:val="0"/>
      <w:numFmt w:val="bullet"/>
      <w:lvlText w:val="•"/>
      <w:lvlJc w:val="left"/>
      <w:pPr>
        <w:ind w:left="4510" w:hanging="160"/>
      </w:pPr>
      <w:rPr>
        <w:rFonts w:hint="default"/>
        <w:lang w:val="zh-CN" w:eastAsia="zh-CN" w:bidi="zh-CN"/>
      </w:rPr>
    </w:lvl>
    <w:lvl w:ilvl="5" w:tentative="0">
      <w:start w:val="0"/>
      <w:numFmt w:val="bullet"/>
      <w:lvlText w:val="•"/>
      <w:lvlJc w:val="left"/>
      <w:pPr>
        <w:ind w:left="5463" w:hanging="160"/>
      </w:pPr>
      <w:rPr>
        <w:rFonts w:hint="default"/>
        <w:lang w:val="zh-CN" w:eastAsia="zh-CN" w:bidi="zh-CN"/>
      </w:rPr>
    </w:lvl>
    <w:lvl w:ilvl="6" w:tentative="0">
      <w:start w:val="0"/>
      <w:numFmt w:val="bullet"/>
      <w:lvlText w:val="•"/>
      <w:lvlJc w:val="left"/>
      <w:pPr>
        <w:ind w:left="6415" w:hanging="160"/>
      </w:pPr>
      <w:rPr>
        <w:rFonts w:hint="default"/>
        <w:lang w:val="zh-CN" w:eastAsia="zh-CN" w:bidi="zh-CN"/>
      </w:rPr>
    </w:lvl>
    <w:lvl w:ilvl="7" w:tentative="0">
      <w:start w:val="0"/>
      <w:numFmt w:val="bullet"/>
      <w:lvlText w:val="•"/>
      <w:lvlJc w:val="left"/>
      <w:pPr>
        <w:ind w:left="7368" w:hanging="160"/>
      </w:pPr>
      <w:rPr>
        <w:rFonts w:hint="default"/>
        <w:lang w:val="zh-CN" w:eastAsia="zh-CN" w:bidi="zh-CN"/>
      </w:rPr>
    </w:lvl>
    <w:lvl w:ilvl="8" w:tentative="0">
      <w:start w:val="0"/>
      <w:numFmt w:val="bullet"/>
      <w:lvlText w:val="•"/>
      <w:lvlJc w:val="left"/>
      <w:pPr>
        <w:ind w:left="8321" w:hanging="160"/>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699" w:hanging="160"/>
        <w:jc w:val="left"/>
      </w:pPr>
      <w:rPr>
        <w:rFonts w:hint="default" w:ascii="Times New Roman" w:hAnsi="Times New Roman" w:eastAsia="Times New Roman" w:cs="Times New Roman"/>
        <w:b/>
        <w:bCs/>
        <w:spacing w:val="-3"/>
        <w:w w:val="100"/>
        <w:sz w:val="19"/>
        <w:szCs w:val="19"/>
        <w:lang w:val="zh-CN" w:eastAsia="zh-CN" w:bidi="zh-CN"/>
      </w:rPr>
    </w:lvl>
    <w:lvl w:ilvl="1" w:tentative="0">
      <w:start w:val="0"/>
      <w:numFmt w:val="bullet"/>
      <w:lvlText w:val="•"/>
      <w:lvlJc w:val="left"/>
      <w:pPr>
        <w:ind w:left="1652" w:hanging="160"/>
      </w:pPr>
      <w:rPr>
        <w:rFonts w:hint="default"/>
        <w:lang w:val="zh-CN" w:eastAsia="zh-CN" w:bidi="zh-CN"/>
      </w:rPr>
    </w:lvl>
    <w:lvl w:ilvl="2" w:tentative="0">
      <w:start w:val="0"/>
      <w:numFmt w:val="bullet"/>
      <w:lvlText w:val="•"/>
      <w:lvlJc w:val="left"/>
      <w:pPr>
        <w:ind w:left="2605" w:hanging="160"/>
      </w:pPr>
      <w:rPr>
        <w:rFonts w:hint="default"/>
        <w:lang w:val="zh-CN" w:eastAsia="zh-CN" w:bidi="zh-CN"/>
      </w:rPr>
    </w:lvl>
    <w:lvl w:ilvl="3" w:tentative="0">
      <w:start w:val="0"/>
      <w:numFmt w:val="bullet"/>
      <w:lvlText w:val="•"/>
      <w:lvlJc w:val="left"/>
      <w:pPr>
        <w:ind w:left="3557" w:hanging="160"/>
      </w:pPr>
      <w:rPr>
        <w:rFonts w:hint="default"/>
        <w:lang w:val="zh-CN" w:eastAsia="zh-CN" w:bidi="zh-CN"/>
      </w:rPr>
    </w:lvl>
    <w:lvl w:ilvl="4" w:tentative="0">
      <w:start w:val="0"/>
      <w:numFmt w:val="bullet"/>
      <w:lvlText w:val="•"/>
      <w:lvlJc w:val="left"/>
      <w:pPr>
        <w:ind w:left="4510" w:hanging="160"/>
      </w:pPr>
      <w:rPr>
        <w:rFonts w:hint="default"/>
        <w:lang w:val="zh-CN" w:eastAsia="zh-CN" w:bidi="zh-CN"/>
      </w:rPr>
    </w:lvl>
    <w:lvl w:ilvl="5" w:tentative="0">
      <w:start w:val="0"/>
      <w:numFmt w:val="bullet"/>
      <w:lvlText w:val="•"/>
      <w:lvlJc w:val="left"/>
      <w:pPr>
        <w:ind w:left="5463" w:hanging="160"/>
      </w:pPr>
      <w:rPr>
        <w:rFonts w:hint="default"/>
        <w:lang w:val="zh-CN" w:eastAsia="zh-CN" w:bidi="zh-CN"/>
      </w:rPr>
    </w:lvl>
    <w:lvl w:ilvl="6" w:tentative="0">
      <w:start w:val="0"/>
      <w:numFmt w:val="bullet"/>
      <w:lvlText w:val="•"/>
      <w:lvlJc w:val="left"/>
      <w:pPr>
        <w:ind w:left="6415" w:hanging="160"/>
      </w:pPr>
      <w:rPr>
        <w:rFonts w:hint="default"/>
        <w:lang w:val="zh-CN" w:eastAsia="zh-CN" w:bidi="zh-CN"/>
      </w:rPr>
    </w:lvl>
    <w:lvl w:ilvl="7" w:tentative="0">
      <w:start w:val="0"/>
      <w:numFmt w:val="bullet"/>
      <w:lvlText w:val="•"/>
      <w:lvlJc w:val="left"/>
      <w:pPr>
        <w:ind w:left="7368" w:hanging="160"/>
      </w:pPr>
      <w:rPr>
        <w:rFonts w:hint="default"/>
        <w:lang w:val="zh-CN" w:eastAsia="zh-CN" w:bidi="zh-CN"/>
      </w:rPr>
    </w:lvl>
    <w:lvl w:ilvl="8" w:tentative="0">
      <w:start w:val="0"/>
      <w:numFmt w:val="bullet"/>
      <w:lvlText w:val="•"/>
      <w:lvlJc w:val="left"/>
      <w:pPr>
        <w:ind w:left="8321" w:hanging="160"/>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699" w:hanging="160"/>
        <w:jc w:val="left"/>
      </w:pPr>
      <w:rPr>
        <w:rFonts w:hint="default" w:ascii="Times New Roman" w:hAnsi="Times New Roman" w:eastAsia="Times New Roman" w:cs="Times New Roman"/>
        <w:b/>
        <w:bCs/>
        <w:spacing w:val="-3"/>
        <w:w w:val="100"/>
        <w:sz w:val="19"/>
        <w:szCs w:val="19"/>
        <w:lang w:val="zh-CN" w:eastAsia="zh-CN" w:bidi="zh-CN"/>
      </w:rPr>
    </w:lvl>
    <w:lvl w:ilvl="1" w:tentative="0">
      <w:start w:val="0"/>
      <w:numFmt w:val="bullet"/>
      <w:lvlText w:val="•"/>
      <w:lvlJc w:val="left"/>
      <w:pPr>
        <w:ind w:left="1652" w:hanging="160"/>
      </w:pPr>
      <w:rPr>
        <w:rFonts w:hint="default"/>
        <w:lang w:val="zh-CN" w:eastAsia="zh-CN" w:bidi="zh-CN"/>
      </w:rPr>
    </w:lvl>
    <w:lvl w:ilvl="2" w:tentative="0">
      <w:start w:val="0"/>
      <w:numFmt w:val="bullet"/>
      <w:lvlText w:val="•"/>
      <w:lvlJc w:val="left"/>
      <w:pPr>
        <w:ind w:left="2605" w:hanging="160"/>
      </w:pPr>
      <w:rPr>
        <w:rFonts w:hint="default"/>
        <w:lang w:val="zh-CN" w:eastAsia="zh-CN" w:bidi="zh-CN"/>
      </w:rPr>
    </w:lvl>
    <w:lvl w:ilvl="3" w:tentative="0">
      <w:start w:val="0"/>
      <w:numFmt w:val="bullet"/>
      <w:lvlText w:val="•"/>
      <w:lvlJc w:val="left"/>
      <w:pPr>
        <w:ind w:left="3557" w:hanging="160"/>
      </w:pPr>
      <w:rPr>
        <w:rFonts w:hint="default"/>
        <w:lang w:val="zh-CN" w:eastAsia="zh-CN" w:bidi="zh-CN"/>
      </w:rPr>
    </w:lvl>
    <w:lvl w:ilvl="4" w:tentative="0">
      <w:start w:val="0"/>
      <w:numFmt w:val="bullet"/>
      <w:lvlText w:val="•"/>
      <w:lvlJc w:val="left"/>
      <w:pPr>
        <w:ind w:left="4510" w:hanging="160"/>
      </w:pPr>
      <w:rPr>
        <w:rFonts w:hint="default"/>
        <w:lang w:val="zh-CN" w:eastAsia="zh-CN" w:bidi="zh-CN"/>
      </w:rPr>
    </w:lvl>
    <w:lvl w:ilvl="5" w:tentative="0">
      <w:start w:val="0"/>
      <w:numFmt w:val="bullet"/>
      <w:lvlText w:val="•"/>
      <w:lvlJc w:val="left"/>
      <w:pPr>
        <w:ind w:left="5463" w:hanging="160"/>
      </w:pPr>
      <w:rPr>
        <w:rFonts w:hint="default"/>
        <w:lang w:val="zh-CN" w:eastAsia="zh-CN" w:bidi="zh-CN"/>
      </w:rPr>
    </w:lvl>
    <w:lvl w:ilvl="6" w:tentative="0">
      <w:start w:val="0"/>
      <w:numFmt w:val="bullet"/>
      <w:lvlText w:val="•"/>
      <w:lvlJc w:val="left"/>
      <w:pPr>
        <w:ind w:left="6415" w:hanging="160"/>
      </w:pPr>
      <w:rPr>
        <w:rFonts w:hint="default"/>
        <w:lang w:val="zh-CN" w:eastAsia="zh-CN" w:bidi="zh-CN"/>
      </w:rPr>
    </w:lvl>
    <w:lvl w:ilvl="7" w:tentative="0">
      <w:start w:val="0"/>
      <w:numFmt w:val="bullet"/>
      <w:lvlText w:val="•"/>
      <w:lvlJc w:val="left"/>
      <w:pPr>
        <w:ind w:left="7368" w:hanging="160"/>
      </w:pPr>
      <w:rPr>
        <w:rFonts w:hint="default"/>
        <w:lang w:val="zh-CN" w:eastAsia="zh-CN" w:bidi="zh-CN"/>
      </w:rPr>
    </w:lvl>
    <w:lvl w:ilvl="8" w:tentative="0">
      <w:start w:val="0"/>
      <w:numFmt w:val="bullet"/>
      <w:lvlText w:val="•"/>
      <w:lvlJc w:val="left"/>
      <w:pPr>
        <w:ind w:left="8321" w:hanging="160"/>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699" w:hanging="160"/>
        <w:jc w:val="left"/>
      </w:pPr>
      <w:rPr>
        <w:rFonts w:hint="default" w:ascii="Times New Roman" w:hAnsi="Times New Roman" w:eastAsia="Times New Roman" w:cs="Times New Roman"/>
        <w:b/>
        <w:bCs/>
        <w:spacing w:val="-3"/>
        <w:w w:val="100"/>
        <w:sz w:val="19"/>
        <w:szCs w:val="19"/>
        <w:lang w:val="zh-CN" w:eastAsia="zh-CN" w:bidi="zh-CN"/>
      </w:rPr>
    </w:lvl>
    <w:lvl w:ilvl="1" w:tentative="0">
      <w:start w:val="0"/>
      <w:numFmt w:val="bullet"/>
      <w:lvlText w:val="•"/>
      <w:lvlJc w:val="left"/>
      <w:pPr>
        <w:ind w:left="1652" w:hanging="160"/>
      </w:pPr>
      <w:rPr>
        <w:rFonts w:hint="default"/>
        <w:lang w:val="zh-CN" w:eastAsia="zh-CN" w:bidi="zh-CN"/>
      </w:rPr>
    </w:lvl>
    <w:lvl w:ilvl="2" w:tentative="0">
      <w:start w:val="0"/>
      <w:numFmt w:val="bullet"/>
      <w:lvlText w:val="•"/>
      <w:lvlJc w:val="left"/>
      <w:pPr>
        <w:ind w:left="2605" w:hanging="160"/>
      </w:pPr>
      <w:rPr>
        <w:rFonts w:hint="default"/>
        <w:lang w:val="zh-CN" w:eastAsia="zh-CN" w:bidi="zh-CN"/>
      </w:rPr>
    </w:lvl>
    <w:lvl w:ilvl="3" w:tentative="0">
      <w:start w:val="0"/>
      <w:numFmt w:val="bullet"/>
      <w:lvlText w:val="•"/>
      <w:lvlJc w:val="left"/>
      <w:pPr>
        <w:ind w:left="3557" w:hanging="160"/>
      </w:pPr>
      <w:rPr>
        <w:rFonts w:hint="default"/>
        <w:lang w:val="zh-CN" w:eastAsia="zh-CN" w:bidi="zh-CN"/>
      </w:rPr>
    </w:lvl>
    <w:lvl w:ilvl="4" w:tentative="0">
      <w:start w:val="0"/>
      <w:numFmt w:val="bullet"/>
      <w:lvlText w:val="•"/>
      <w:lvlJc w:val="left"/>
      <w:pPr>
        <w:ind w:left="4510" w:hanging="160"/>
      </w:pPr>
      <w:rPr>
        <w:rFonts w:hint="default"/>
        <w:lang w:val="zh-CN" w:eastAsia="zh-CN" w:bidi="zh-CN"/>
      </w:rPr>
    </w:lvl>
    <w:lvl w:ilvl="5" w:tentative="0">
      <w:start w:val="0"/>
      <w:numFmt w:val="bullet"/>
      <w:lvlText w:val="•"/>
      <w:lvlJc w:val="left"/>
      <w:pPr>
        <w:ind w:left="5463" w:hanging="160"/>
      </w:pPr>
      <w:rPr>
        <w:rFonts w:hint="default"/>
        <w:lang w:val="zh-CN" w:eastAsia="zh-CN" w:bidi="zh-CN"/>
      </w:rPr>
    </w:lvl>
    <w:lvl w:ilvl="6" w:tentative="0">
      <w:start w:val="0"/>
      <w:numFmt w:val="bullet"/>
      <w:lvlText w:val="•"/>
      <w:lvlJc w:val="left"/>
      <w:pPr>
        <w:ind w:left="6415" w:hanging="160"/>
      </w:pPr>
      <w:rPr>
        <w:rFonts w:hint="default"/>
        <w:lang w:val="zh-CN" w:eastAsia="zh-CN" w:bidi="zh-CN"/>
      </w:rPr>
    </w:lvl>
    <w:lvl w:ilvl="7" w:tentative="0">
      <w:start w:val="0"/>
      <w:numFmt w:val="bullet"/>
      <w:lvlText w:val="•"/>
      <w:lvlJc w:val="left"/>
      <w:pPr>
        <w:ind w:left="7368" w:hanging="160"/>
      </w:pPr>
      <w:rPr>
        <w:rFonts w:hint="default"/>
        <w:lang w:val="zh-CN" w:eastAsia="zh-CN" w:bidi="zh-CN"/>
      </w:rPr>
    </w:lvl>
    <w:lvl w:ilvl="8" w:tentative="0">
      <w:start w:val="0"/>
      <w:numFmt w:val="bullet"/>
      <w:lvlText w:val="•"/>
      <w:lvlJc w:val="left"/>
      <w:pPr>
        <w:ind w:left="8321" w:hanging="160"/>
      </w:pPr>
      <w:rPr>
        <w:rFonts w:hint="default"/>
        <w:lang w:val="zh-CN" w:eastAsia="zh-CN" w:bidi="zh-C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473E"/>
    <w:rsid w:val="1179280E"/>
    <w:rsid w:val="1F4F1674"/>
    <w:rsid w:val="20372985"/>
    <w:rsid w:val="2E454E84"/>
    <w:rsid w:val="48236E04"/>
    <w:rsid w:val="48CD7C78"/>
    <w:rsid w:val="707E3068"/>
    <w:rsid w:val="77A307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316" w:lineRule="exact"/>
      <w:ind w:left="699" w:hanging="159"/>
      <w:outlineLvl w:val="1"/>
    </w:pPr>
    <w:rPr>
      <w:rFonts w:ascii="微软雅黑" w:hAnsi="微软雅黑" w:eastAsia="微软雅黑" w:cs="微软雅黑"/>
      <w:b/>
      <w:bCs/>
      <w:sz w:val="21"/>
      <w:szCs w:val="21"/>
      <w:lang w:val="zh-CN" w:eastAsia="zh-CN" w:bidi="zh-CN"/>
    </w:rPr>
  </w:style>
  <w:style w:type="character" w:default="1" w:styleId="4">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540"/>
    </w:pPr>
    <w:rPr>
      <w:rFonts w:ascii="宋体" w:hAnsi="宋体" w:eastAsia="宋体" w:cs="宋体"/>
      <w:sz w:val="21"/>
      <w:szCs w:val="21"/>
      <w:lang w:val="zh-CN" w:eastAsia="zh-CN" w:bidi="zh-CN"/>
    </w:rPr>
  </w:style>
  <w:style w:type="character" w:styleId="5">
    <w:name w:val="FollowedHyperlink"/>
    <w:basedOn w:val="4"/>
    <w:qFormat/>
    <w:uiPriority w:val="0"/>
    <w:rPr>
      <w:b/>
      <w:color w:val="2361AE"/>
      <w:u w:val="single"/>
    </w:rPr>
  </w:style>
  <w:style w:type="character" w:styleId="6">
    <w:name w:val="Hyperlink"/>
    <w:basedOn w:val="4"/>
    <w:qFormat/>
    <w:uiPriority w:val="0"/>
    <w:rPr>
      <w:b/>
      <w:color w:val="2361AE"/>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line="316" w:lineRule="exact"/>
      <w:ind w:left="699" w:hanging="159"/>
    </w:pPr>
    <w:rPr>
      <w:rFonts w:ascii="宋体" w:hAnsi="宋体" w:eastAsia="宋体" w:cs="宋体"/>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ScaleCrop>false</ScaleCrop>
  <LinksUpToDate>false</LinksUpToDate>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2018-10-07T09:06:00Z</dcterms:created>
  <dc:creator>wangrong</dc:creator>
  <cp:lastModifiedBy>qzuser</cp:lastModifiedBy>
  <dcterms:modified xsi:type="dcterms:W3CDTF">2018-10-19T11:37:38Z</dcterms:modified>
  <dc:title>目 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2018-03-31T00:00:00Z</vt:filetime>
  </property>
  <property fmtid="{D5CDD505-2E9C-101B-9397-08002B2CF9AE}" pid="3" name="Creator">
    <vt:lpwstr>Microsoft® Word 2013</vt:lpwstr>
  </property>
  <property fmtid="{D5CDD505-2E9C-101B-9397-08002B2CF9AE}" pid="4" name="LastSaved">
    <vt:filetime>2018-10-07T00:00:00Z</vt:filetime>
  </property>
  <property fmtid="{D5CDD505-2E9C-101B-9397-08002B2CF9AE}" pid="5" name="KSOProductBuildVer">
    <vt:lpwstr>2052-11.1.0.7881</vt:lpwstr>
  </property>
</Properties>
</file>